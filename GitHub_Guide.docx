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08136" w14:textId="48918A12" w:rsidR="00657507" w:rsidRDefault="00B329C3" w:rsidP="001115F0">
      <w:pPr>
        <w:pStyle w:val="Title"/>
      </w:pPr>
      <w:r>
        <w:t xml:space="preserve">A </w:t>
      </w:r>
      <w:r w:rsidR="00000000" w:rsidRPr="001115F0">
        <w:t>Comprehensive Guide to GitHub</w:t>
      </w:r>
    </w:p>
    <w:p w14:paraId="25B0702B" w14:textId="57C4222F" w:rsidR="001115F0" w:rsidRPr="001115F0" w:rsidRDefault="001115F0" w:rsidP="001115F0">
      <w:r>
        <w:t>Updated 06/20/2025</w:t>
      </w:r>
    </w:p>
    <w:sdt>
      <w:sdtPr>
        <w:rPr>
          <w:rFonts w:ascii="Aptos" w:eastAsiaTheme="minorEastAsia" w:hAnsi="Aptos" w:cstheme="minorBidi"/>
          <w:b w:val="0"/>
          <w:bCs w:val="0"/>
          <w:color w:val="auto"/>
          <w:sz w:val="22"/>
          <w:szCs w:val="22"/>
        </w:rPr>
        <w:id w:val="1670828100"/>
        <w:docPartObj>
          <w:docPartGallery w:val="Table of Contents"/>
          <w:docPartUnique/>
        </w:docPartObj>
      </w:sdtPr>
      <w:sdtEndPr>
        <w:rPr>
          <w:noProof/>
        </w:rPr>
      </w:sdtEndPr>
      <w:sdtContent>
        <w:p w14:paraId="2FB39DB9" w14:textId="20422146" w:rsidR="001115F0" w:rsidRPr="001115F0" w:rsidRDefault="001115F0" w:rsidP="001115F0">
          <w:pPr>
            <w:pStyle w:val="Heading1"/>
          </w:pPr>
          <w:r w:rsidRPr="001115F0">
            <w:t>Table of Contents</w:t>
          </w:r>
        </w:p>
        <w:p w14:paraId="488E0B67" w14:textId="45A4A042" w:rsidR="001115F0" w:rsidRDefault="001115F0">
          <w:pPr>
            <w:pStyle w:val="TOC1"/>
            <w:tabs>
              <w:tab w:val="right" w:leader="dot" w:pos="9350"/>
            </w:tabs>
            <w:rPr>
              <w:rFonts w:asciiTheme="minorHAnsi" w:hAnsiTheme="minorHAnsi"/>
              <w:bCs w:val="0"/>
              <w:caps w:val="0"/>
              <w:noProof/>
              <w:kern w:val="2"/>
              <w:sz w:val="24"/>
              <w:szCs w:val="24"/>
              <w14:ligatures w14:val="standardContextual"/>
            </w:rPr>
          </w:pPr>
          <w:r>
            <w:rPr>
              <w:bCs w:val="0"/>
            </w:rPr>
            <w:fldChar w:fldCharType="begin"/>
          </w:r>
          <w:r>
            <w:rPr>
              <w:bCs w:val="0"/>
            </w:rPr>
            <w:instrText xml:space="preserve"> TOC \o "1-3" \h \z \u </w:instrText>
          </w:r>
          <w:r>
            <w:rPr>
              <w:bCs w:val="0"/>
            </w:rPr>
            <w:fldChar w:fldCharType="separate"/>
          </w:r>
          <w:hyperlink w:anchor="_Toc201274983" w:history="1">
            <w:r w:rsidRPr="005333EA">
              <w:rPr>
                <w:rStyle w:val="Hyperlink"/>
                <w:noProof/>
              </w:rPr>
              <w:t>1. Introduction to GitHub</w:t>
            </w:r>
            <w:r>
              <w:rPr>
                <w:noProof/>
                <w:webHidden/>
              </w:rPr>
              <w:tab/>
            </w:r>
            <w:r>
              <w:rPr>
                <w:noProof/>
                <w:webHidden/>
              </w:rPr>
              <w:fldChar w:fldCharType="begin"/>
            </w:r>
            <w:r>
              <w:rPr>
                <w:noProof/>
                <w:webHidden/>
              </w:rPr>
              <w:instrText xml:space="preserve"> PAGEREF _Toc201274983 \h </w:instrText>
            </w:r>
            <w:r>
              <w:rPr>
                <w:noProof/>
                <w:webHidden/>
              </w:rPr>
            </w:r>
            <w:r>
              <w:rPr>
                <w:noProof/>
                <w:webHidden/>
              </w:rPr>
              <w:fldChar w:fldCharType="separate"/>
            </w:r>
            <w:r>
              <w:rPr>
                <w:noProof/>
                <w:webHidden/>
              </w:rPr>
              <w:t>3</w:t>
            </w:r>
            <w:r>
              <w:rPr>
                <w:noProof/>
                <w:webHidden/>
              </w:rPr>
              <w:fldChar w:fldCharType="end"/>
            </w:r>
          </w:hyperlink>
        </w:p>
        <w:p w14:paraId="0C583B13" w14:textId="01CBB505"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4984" w:history="1">
            <w:r w:rsidR="001115F0" w:rsidRPr="005333EA">
              <w:rPr>
                <w:rStyle w:val="Hyperlink"/>
                <w:noProof/>
              </w:rPr>
              <w:t>1.1 Key Concepts</w:t>
            </w:r>
            <w:r w:rsidR="001115F0">
              <w:rPr>
                <w:noProof/>
                <w:webHidden/>
              </w:rPr>
              <w:tab/>
            </w:r>
            <w:r w:rsidR="001115F0">
              <w:rPr>
                <w:noProof/>
                <w:webHidden/>
              </w:rPr>
              <w:fldChar w:fldCharType="begin"/>
            </w:r>
            <w:r w:rsidR="001115F0">
              <w:rPr>
                <w:noProof/>
                <w:webHidden/>
              </w:rPr>
              <w:instrText xml:space="preserve"> PAGEREF _Toc201274984 \h </w:instrText>
            </w:r>
            <w:r w:rsidR="001115F0">
              <w:rPr>
                <w:noProof/>
                <w:webHidden/>
              </w:rPr>
            </w:r>
            <w:r w:rsidR="001115F0">
              <w:rPr>
                <w:noProof/>
                <w:webHidden/>
              </w:rPr>
              <w:fldChar w:fldCharType="separate"/>
            </w:r>
            <w:r w:rsidR="001115F0">
              <w:rPr>
                <w:noProof/>
                <w:webHidden/>
              </w:rPr>
              <w:t>3</w:t>
            </w:r>
            <w:r w:rsidR="001115F0">
              <w:rPr>
                <w:noProof/>
                <w:webHidden/>
              </w:rPr>
              <w:fldChar w:fldCharType="end"/>
            </w:r>
          </w:hyperlink>
        </w:p>
        <w:p w14:paraId="2FDEF469" w14:textId="722936E1"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4985" w:history="1">
            <w:r w:rsidR="001115F0" w:rsidRPr="005333EA">
              <w:rPr>
                <w:rStyle w:val="Hyperlink"/>
                <w:noProof/>
              </w:rPr>
              <w:t>1.2 Public vs. Private Repositories</w:t>
            </w:r>
            <w:r w:rsidR="001115F0">
              <w:rPr>
                <w:noProof/>
                <w:webHidden/>
              </w:rPr>
              <w:tab/>
            </w:r>
            <w:r w:rsidR="001115F0">
              <w:rPr>
                <w:noProof/>
                <w:webHidden/>
              </w:rPr>
              <w:fldChar w:fldCharType="begin"/>
            </w:r>
            <w:r w:rsidR="001115F0">
              <w:rPr>
                <w:noProof/>
                <w:webHidden/>
              </w:rPr>
              <w:instrText xml:space="preserve"> PAGEREF _Toc201274985 \h </w:instrText>
            </w:r>
            <w:r w:rsidR="001115F0">
              <w:rPr>
                <w:noProof/>
                <w:webHidden/>
              </w:rPr>
            </w:r>
            <w:r w:rsidR="001115F0">
              <w:rPr>
                <w:noProof/>
                <w:webHidden/>
              </w:rPr>
              <w:fldChar w:fldCharType="separate"/>
            </w:r>
            <w:r w:rsidR="001115F0">
              <w:rPr>
                <w:noProof/>
                <w:webHidden/>
              </w:rPr>
              <w:t>3</w:t>
            </w:r>
            <w:r w:rsidR="001115F0">
              <w:rPr>
                <w:noProof/>
                <w:webHidden/>
              </w:rPr>
              <w:fldChar w:fldCharType="end"/>
            </w:r>
          </w:hyperlink>
        </w:p>
        <w:p w14:paraId="175335F1" w14:textId="00564466" w:rsidR="001115F0" w:rsidRDefault="00000000">
          <w:pPr>
            <w:pStyle w:val="TOC1"/>
            <w:tabs>
              <w:tab w:val="right" w:leader="dot" w:pos="9350"/>
            </w:tabs>
            <w:rPr>
              <w:rFonts w:asciiTheme="minorHAnsi" w:hAnsiTheme="minorHAnsi"/>
              <w:bCs w:val="0"/>
              <w:caps w:val="0"/>
              <w:noProof/>
              <w:kern w:val="2"/>
              <w:sz w:val="24"/>
              <w:szCs w:val="24"/>
              <w14:ligatures w14:val="standardContextual"/>
            </w:rPr>
          </w:pPr>
          <w:hyperlink w:anchor="_Toc201274986" w:history="1">
            <w:r w:rsidR="001115F0" w:rsidRPr="005333EA">
              <w:rPr>
                <w:rStyle w:val="Hyperlink"/>
                <w:noProof/>
              </w:rPr>
              <w:t>2. Creating a Repository</w:t>
            </w:r>
            <w:r w:rsidR="001115F0">
              <w:rPr>
                <w:noProof/>
                <w:webHidden/>
              </w:rPr>
              <w:tab/>
            </w:r>
            <w:r w:rsidR="001115F0">
              <w:rPr>
                <w:noProof/>
                <w:webHidden/>
              </w:rPr>
              <w:fldChar w:fldCharType="begin"/>
            </w:r>
            <w:r w:rsidR="001115F0">
              <w:rPr>
                <w:noProof/>
                <w:webHidden/>
              </w:rPr>
              <w:instrText xml:space="preserve"> PAGEREF _Toc201274986 \h </w:instrText>
            </w:r>
            <w:r w:rsidR="001115F0">
              <w:rPr>
                <w:noProof/>
                <w:webHidden/>
              </w:rPr>
            </w:r>
            <w:r w:rsidR="001115F0">
              <w:rPr>
                <w:noProof/>
                <w:webHidden/>
              </w:rPr>
              <w:fldChar w:fldCharType="separate"/>
            </w:r>
            <w:r w:rsidR="001115F0">
              <w:rPr>
                <w:noProof/>
                <w:webHidden/>
              </w:rPr>
              <w:t>3</w:t>
            </w:r>
            <w:r w:rsidR="001115F0">
              <w:rPr>
                <w:noProof/>
                <w:webHidden/>
              </w:rPr>
              <w:fldChar w:fldCharType="end"/>
            </w:r>
          </w:hyperlink>
        </w:p>
        <w:p w14:paraId="6E491133" w14:textId="4D021276"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4987" w:history="1">
            <w:r w:rsidR="001115F0" w:rsidRPr="005333EA">
              <w:rPr>
                <w:rStyle w:val="Hyperlink"/>
                <w:noProof/>
              </w:rPr>
              <w:t>2.1 GitHub Website</w:t>
            </w:r>
            <w:r w:rsidR="001115F0">
              <w:rPr>
                <w:noProof/>
                <w:webHidden/>
              </w:rPr>
              <w:tab/>
            </w:r>
            <w:r w:rsidR="001115F0">
              <w:rPr>
                <w:noProof/>
                <w:webHidden/>
              </w:rPr>
              <w:fldChar w:fldCharType="begin"/>
            </w:r>
            <w:r w:rsidR="001115F0">
              <w:rPr>
                <w:noProof/>
                <w:webHidden/>
              </w:rPr>
              <w:instrText xml:space="preserve"> PAGEREF _Toc201274987 \h </w:instrText>
            </w:r>
            <w:r w:rsidR="001115F0">
              <w:rPr>
                <w:noProof/>
                <w:webHidden/>
              </w:rPr>
            </w:r>
            <w:r w:rsidR="001115F0">
              <w:rPr>
                <w:noProof/>
                <w:webHidden/>
              </w:rPr>
              <w:fldChar w:fldCharType="separate"/>
            </w:r>
            <w:r w:rsidR="001115F0">
              <w:rPr>
                <w:noProof/>
                <w:webHidden/>
              </w:rPr>
              <w:t>3</w:t>
            </w:r>
            <w:r w:rsidR="001115F0">
              <w:rPr>
                <w:noProof/>
                <w:webHidden/>
              </w:rPr>
              <w:fldChar w:fldCharType="end"/>
            </w:r>
          </w:hyperlink>
        </w:p>
        <w:p w14:paraId="0425C9A4" w14:textId="1B718470"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4988" w:history="1">
            <w:r w:rsidR="001115F0" w:rsidRPr="005333EA">
              <w:rPr>
                <w:rStyle w:val="Hyperlink"/>
                <w:noProof/>
              </w:rPr>
              <w:t>2.2 GitHub Desktop</w:t>
            </w:r>
            <w:r w:rsidR="001115F0">
              <w:rPr>
                <w:noProof/>
                <w:webHidden/>
              </w:rPr>
              <w:tab/>
            </w:r>
            <w:r w:rsidR="001115F0">
              <w:rPr>
                <w:noProof/>
                <w:webHidden/>
              </w:rPr>
              <w:fldChar w:fldCharType="begin"/>
            </w:r>
            <w:r w:rsidR="001115F0">
              <w:rPr>
                <w:noProof/>
                <w:webHidden/>
              </w:rPr>
              <w:instrText xml:space="preserve"> PAGEREF _Toc201274988 \h </w:instrText>
            </w:r>
            <w:r w:rsidR="001115F0">
              <w:rPr>
                <w:noProof/>
                <w:webHidden/>
              </w:rPr>
            </w:r>
            <w:r w:rsidR="001115F0">
              <w:rPr>
                <w:noProof/>
                <w:webHidden/>
              </w:rPr>
              <w:fldChar w:fldCharType="separate"/>
            </w:r>
            <w:r w:rsidR="001115F0">
              <w:rPr>
                <w:noProof/>
                <w:webHidden/>
              </w:rPr>
              <w:t>4</w:t>
            </w:r>
            <w:r w:rsidR="001115F0">
              <w:rPr>
                <w:noProof/>
                <w:webHidden/>
              </w:rPr>
              <w:fldChar w:fldCharType="end"/>
            </w:r>
          </w:hyperlink>
        </w:p>
        <w:p w14:paraId="38B552A6" w14:textId="702C5310"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4989" w:history="1">
            <w:r w:rsidR="001115F0" w:rsidRPr="005333EA">
              <w:rPr>
                <w:rStyle w:val="Hyperlink"/>
                <w:noProof/>
              </w:rPr>
              <w:t>2.3 Visual Studio Code (VS Code)</w:t>
            </w:r>
            <w:r w:rsidR="001115F0">
              <w:rPr>
                <w:noProof/>
                <w:webHidden/>
              </w:rPr>
              <w:tab/>
            </w:r>
            <w:r w:rsidR="001115F0">
              <w:rPr>
                <w:noProof/>
                <w:webHidden/>
              </w:rPr>
              <w:fldChar w:fldCharType="begin"/>
            </w:r>
            <w:r w:rsidR="001115F0">
              <w:rPr>
                <w:noProof/>
                <w:webHidden/>
              </w:rPr>
              <w:instrText xml:space="preserve"> PAGEREF _Toc201274989 \h </w:instrText>
            </w:r>
            <w:r w:rsidR="001115F0">
              <w:rPr>
                <w:noProof/>
                <w:webHidden/>
              </w:rPr>
            </w:r>
            <w:r w:rsidR="001115F0">
              <w:rPr>
                <w:noProof/>
                <w:webHidden/>
              </w:rPr>
              <w:fldChar w:fldCharType="separate"/>
            </w:r>
            <w:r w:rsidR="001115F0">
              <w:rPr>
                <w:noProof/>
                <w:webHidden/>
              </w:rPr>
              <w:t>4</w:t>
            </w:r>
            <w:r w:rsidR="001115F0">
              <w:rPr>
                <w:noProof/>
                <w:webHidden/>
              </w:rPr>
              <w:fldChar w:fldCharType="end"/>
            </w:r>
          </w:hyperlink>
        </w:p>
        <w:p w14:paraId="1F307B61" w14:textId="005B6424" w:rsidR="001115F0" w:rsidRDefault="00000000">
          <w:pPr>
            <w:pStyle w:val="TOC1"/>
            <w:tabs>
              <w:tab w:val="right" w:leader="dot" w:pos="9350"/>
            </w:tabs>
            <w:rPr>
              <w:rFonts w:asciiTheme="minorHAnsi" w:hAnsiTheme="minorHAnsi"/>
              <w:bCs w:val="0"/>
              <w:caps w:val="0"/>
              <w:noProof/>
              <w:kern w:val="2"/>
              <w:sz w:val="24"/>
              <w:szCs w:val="24"/>
              <w14:ligatures w14:val="standardContextual"/>
            </w:rPr>
          </w:pPr>
          <w:hyperlink w:anchor="_Toc201274990" w:history="1">
            <w:r w:rsidR="001115F0" w:rsidRPr="005333EA">
              <w:rPr>
                <w:rStyle w:val="Hyperlink"/>
                <w:noProof/>
              </w:rPr>
              <w:t>3. Making Changes: Push &amp; Pull</w:t>
            </w:r>
            <w:r w:rsidR="001115F0">
              <w:rPr>
                <w:noProof/>
                <w:webHidden/>
              </w:rPr>
              <w:tab/>
            </w:r>
            <w:r w:rsidR="001115F0">
              <w:rPr>
                <w:noProof/>
                <w:webHidden/>
              </w:rPr>
              <w:fldChar w:fldCharType="begin"/>
            </w:r>
            <w:r w:rsidR="001115F0">
              <w:rPr>
                <w:noProof/>
                <w:webHidden/>
              </w:rPr>
              <w:instrText xml:space="preserve"> PAGEREF _Toc201274990 \h </w:instrText>
            </w:r>
            <w:r w:rsidR="001115F0">
              <w:rPr>
                <w:noProof/>
                <w:webHidden/>
              </w:rPr>
            </w:r>
            <w:r w:rsidR="001115F0">
              <w:rPr>
                <w:noProof/>
                <w:webHidden/>
              </w:rPr>
              <w:fldChar w:fldCharType="separate"/>
            </w:r>
            <w:r w:rsidR="001115F0">
              <w:rPr>
                <w:noProof/>
                <w:webHidden/>
              </w:rPr>
              <w:t>4</w:t>
            </w:r>
            <w:r w:rsidR="001115F0">
              <w:rPr>
                <w:noProof/>
                <w:webHidden/>
              </w:rPr>
              <w:fldChar w:fldCharType="end"/>
            </w:r>
          </w:hyperlink>
        </w:p>
        <w:p w14:paraId="21FA003F" w14:textId="3F6048A9"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4991" w:history="1">
            <w:r w:rsidR="001115F0" w:rsidRPr="005333EA">
              <w:rPr>
                <w:rStyle w:val="Hyperlink"/>
                <w:noProof/>
              </w:rPr>
              <w:t>3.1 Using GitHub Website</w:t>
            </w:r>
            <w:r w:rsidR="001115F0">
              <w:rPr>
                <w:noProof/>
                <w:webHidden/>
              </w:rPr>
              <w:tab/>
            </w:r>
            <w:r w:rsidR="001115F0">
              <w:rPr>
                <w:noProof/>
                <w:webHidden/>
              </w:rPr>
              <w:fldChar w:fldCharType="begin"/>
            </w:r>
            <w:r w:rsidR="001115F0">
              <w:rPr>
                <w:noProof/>
                <w:webHidden/>
              </w:rPr>
              <w:instrText xml:space="preserve"> PAGEREF _Toc201274991 \h </w:instrText>
            </w:r>
            <w:r w:rsidR="001115F0">
              <w:rPr>
                <w:noProof/>
                <w:webHidden/>
              </w:rPr>
            </w:r>
            <w:r w:rsidR="001115F0">
              <w:rPr>
                <w:noProof/>
                <w:webHidden/>
              </w:rPr>
              <w:fldChar w:fldCharType="separate"/>
            </w:r>
            <w:r w:rsidR="001115F0">
              <w:rPr>
                <w:noProof/>
                <w:webHidden/>
              </w:rPr>
              <w:t>4</w:t>
            </w:r>
            <w:r w:rsidR="001115F0">
              <w:rPr>
                <w:noProof/>
                <w:webHidden/>
              </w:rPr>
              <w:fldChar w:fldCharType="end"/>
            </w:r>
          </w:hyperlink>
        </w:p>
        <w:p w14:paraId="0EE839B8" w14:textId="08E7A45E"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4992" w:history="1">
            <w:r w:rsidR="001115F0" w:rsidRPr="005333EA">
              <w:rPr>
                <w:rStyle w:val="Hyperlink"/>
                <w:noProof/>
              </w:rPr>
              <w:t>3.2 Using GitHub Desktop</w:t>
            </w:r>
            <w:r w:rsidR="001115F0">
              <w:rPr>
                <w:noProof/>
                <w:webHidden/>
              </w:rPr>
              <w:tab/>
            </w:r>
            <w:r w:rsidR="001115F0">
              <w:rPr>
                <w:noProof/>
                <w:webHidden/>
              </w:rPr>
              <w:fldChar w:fldCharType="begin"/>
            </w:r>
            <w:r w:rsidR="001115F0">
              <w:rPr>
                <w:noProof/>
                <w:webHidden/>
              </w:rPr>
              <w:instrText xml:space="preserve"> PAGEREF _Toc201274992 \h </w:instrText>
            </w:r>
            <w:r w:rsidR="001115F0">
              <w:rPr>
                <w:noProof/>
                <w:webHidden/>
              </w:rPr>
            </w:r>
            <w:r w:rsidR="001115F0">
              <w:rPr>
                <w:noProof/>
                <w:webHidden/>
              </w:rPr>
              <w:fldChar w:fldCharType="separate"/>
            </w:r>
            <w:r w:rsidR="001115F0">
              <w:rPr>
                <w:noProof/>
                <w:webHidden/>
              </w:rPr>
              <w:t>5</w:t>
            </w:r>
            <w:r w:rsidR="001115F0">
              <w:rPr>
                <w:noProof/>
                <w:webHidden/>
              </w:rPr>
              <w:fldChar w:fldCharType="end"/>
            </w:r>
          </w:hyperlink>
        </w:p>
        <w:p w14:paraId="7DFB1098" w14:textId="5352A754"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4993" w:history="1">
            <w:r w:rsidR="001115F0" w:rsidRPr="005333EA">
              <w:rPr>
                <w:rStyle w:val="Hyperlink"/>
                <w:noProof/>
              </w:rPr>
              <w:t>3.3 Using VS Code</w:t>
            </w:r>
            <w:r w:rsidR="001115F0">
              <w:rPr>
                <w:noProof/>
                <w:webHidden/>
              </w:rPr>
              <w:tab/>
            </w:r>
            <w:r w:rsidR="001115F0">
              <w:rPr>
                <w:noProof/>
                <w:webHidden/>
              </w:rPr>
              <w:fldChar w:fldCharType="begin"/>
            </w:r>
            <w:r w:rsidR="001115F0">
              <w:rPr>
                <w:noProof/>
                <w:webHidden/>
              </w:rPr>
              <w:instrText xml:space="preserve"> PAGEREF _Toc201274993 \h </w:instrText>
            </w:r>
            <w:r w:rsidR="001115F0">
              <w:rPr>
                <w:noProof/>
                <w:webHidden/>
              </w:rPr>
            </w:r>
            <w:r w:rsidR="001115F0">
              <w:rPr>
                <w:noProof/>
                <w:webHidden/>
              </w:rPr>
              <w:fldChar w:fldCharType="separate"/>
            </w:r>
            <w:r w:rsidR="001115F0">
              <w:rPr>
                <w:noProof/>
                <w:webHidden/>
              </w:rPr>
              <w:t>5</w:t>
            </w:r>
            <w:r w:rsidR="001115F0">
              <w:rPr>
                <w:noProof/>
                <w:webHidden/>
              </w:rPr>
              <w:fldChar w:fldCharType="end"/>
            </w:r>
          </w:hyperlink>
        </w:p>
        <w:p w14:paraId="23B8A5BC" w14:textId="60FF706D" w:rsidR="001115F0" w:rsidRDefault="00000000">
          <w:pPr>
            <w:pStyle w:val="TOC1"/>
            <w:tabs>
              <w:tab w:val="right" w:leader="dot" w:pos="9350"/>
            </w:tabs>
            <w:rPr>
              <w:rFonts w:asciiTheme="minorHAnsi" w:hAnsiTheme="minorHAnsi"/>
              <w:bCs w:val="0"/>
              <w:caps w:val="0"/>
              <w:noProof/>
              <w:kern w:val="2"/>
              <w:sz w:val="24"/>
              <w:szCs w:val="24"/>
              <w14:ligatures w14:val="standardContextual"/>
            </w:rPr>
          </w:pPr>
          <w:hyperlink w:anchor="_Toc201274994" w:history="1">
            <w:r w:rsidR="001115F0" w:rsidRPr="005333EA">
              <w:rPr>
                <w:rStyle w:val="Hyperlink"/>
                <w:noProof/>
              </w:rPr>
              <w:t>4. Branching</w:t>
            </w:r>
            <w:r w:rsidR="001115F0">
              <w:rPr>
                <w:noProof/>
                <w:webHidden/>
              </w:rPr>
              <w:tab/>
            </w:r>
            <w:r w:rsidR="001115F0">
              <w:rPr>
                <w:noProof/>
                <w:webHidden/>
              </w:rPr>
              <w:fldChar w:fldCharType="begin"/>
            </w:r>
            <w:r w:rsidR="001115F0">
              <w:rPr>
                <w:noProof/>
                <w:webHidden/>
              </w:rPr>
              <w:instrText xml:space="preserve"> PAGEREF _Toc201274994 \h </w:instrText>
            </w:r>
            <w:r w:rsidR="001115F0">
              <w:rPr>
                <w:noProof/>
                <w:webHidden/>
              </w:rPr>
            </w:r>
            <w:r w:rsidR="001115F0">
              <w:rPr>
                <w:noProof/>
                <w:webHidden/>
              </w:rPr>
              <w:fldChar w:fldCharType="separate"/>
            </w:r>
            <w:r w:rsidR="001115F0">
              <w:rPr>
                <w:noProof/>
                <w:webHidden/>
              </w:rPr>
              <w:t>5</w:t>
            </w:r>
            <w:r w:rsidR="001115F0">
              <w:rPr>
                <w:noProof/>
                <w:webHidden/>
              </w:rPr>
              <w:fldChar w:fldCharType="end"/>
            </w:r>
          </w:hyperlink>
        </w:p>
        <w:p w14:paraId="7DBAE334" w14:textId="54DD213F"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4995" w:history="1">
            <w:r w:rsidR="001115F0" w:rsidRPr="005333EA">
              <w:rPr>
                <w:rStyle w:val="Hyperlink"/>
                <w:noProof/>
              </w:rPr>
              <w:t>4.1 Branching on GitHub Website</w:t>
            </w:r>
            <w:r w:rsidR="001115F0">
              <w:rPr>
                <w:noProof/>
                <w:webHidden/>
              </w:rPr>
              <w:tab/>
            </w:r>
            <w:r w:rsidR="001115F0">
              <w:rPr>
                <w:noProof/>
                <w:webHidden/>
              </w:rPr>
              <w:fldChar w:fldCharType="begin"/>
            </w:r>
            <w:r w:rsidR="001115F0">
              <w:rPr>
                <w:noProof/>
                <w:webHidden/>
              </w:rPr>
              <w:instrText xml:space="preserve"> PAGEREF _Toc201274995 \h </w:instrText>
            </w:r>
            <w:r w:rsidR="001115F0">
              <w:rPr>
                <w:noProof/>
                <w:webHidden/>
              </w:rPr>
            </w:r>
            <w:r w:rsidR="001115F0">
              <w:rPr>
                <w:noProof/>
                <w:webHidden/>
              </w:rPr>
              <w:fldChar w:fldCharType="separate"/>
            </w:r>
            <w:r w:rsidR="001115F0">
              <w:rPr>
                <w:noProof/>
                <w:webHidden/>
              </w:rPr>
              <w:t>6</w:t>
            </w:r>
            <w:r w:rsidR="001115F0">
              <w:rPr>
                <w:noProof/>
                <w:webHidden/>
              </w:rPr>
              <w:fldChar w:fldCharType="end"/>
            </w:r>
          </w:hyperlink>
        </w:p>
        <w:p w14:paraId="05AB2DCB" w14:textId="347C05FC"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4996" w:history="1">
            <w:r w:rsidR="001115F0" w:rsidRPr="005333EA">
              <w:rPr>
                <w:rStyle w:val="Hyperlink"/>
                <w:noProof/>
              </w:rPr>
              <w:t>4.2 Branching in GitHub Desktop</w:t>
            </w:r>
            <w:r w:rsidR="001115F0">
              <w:rPr>
                <w:noProof/>
                <w:webHidden/>
              </w:rPr>
              <w:tab/>
            </w:r>
            <w:r w:rsidR="001115F0">
              <w:rPr>
                <w:noProof/>
                <w:webHidden/>
              </w:rPr>
              <w:fldChar w:fldCharType="begin"/>
            </w:r>
            <w:r w:rsidR="001115F0">
              <w:rPr>
                <w:noProof/>
                <w:webHidden/>
              </w:rPr>
              <w:instrText xml:space="preserve"> PAGEREF _Toc201274996 \h </w:instrText>
            </w:r>
            <w:r w:rsidR="001115F0">
              <w:rPr>
                <w:noProof/>
                <w:webHidden/>
              </w:rPr>
            </w:r>
            <w:r w:rsidR="001115F0">
              <w:rPr>
                <w:noProof/>
                <w:webHidden/>
              </w:rPr>
              <w:fldChar w:fldCharType="separate"/>
            </w:r>
            <w:r w:rsidR="001115F0">
              <w:rPr>
                <w:noProof/>
                <w:webHidden/>
              </w:rPr>
              <w:t>6</w:t>
            </w:r>
            <w:r w:rsidR="001115F0">
              <w:rPr>
                <w:noProof/>
                <w:webHidden/>
              </w:rPr>
              <w:fldChar w:fldCharType="end"/>
            </w:r>
          </w:hyperlink>
        </w:p>
        <w:p w14:paraId="13086771" w14:textId="4F36D0DB"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4997" w:history="1">
            <w:r w:rsidR="001115F0" w:rsidRPr="005333EA">
              <w:rPr>
                <w:rStyle w:val="Hyperlink"/>
                <w:noProof/>
              </w:rPr>
              <w:t>4.3 Branching in VS Code</w:t>
            </w:r>
            <w:r w:rsidR="001115F0">
              <w:rPr>
                <w:noProof/>
                <w:webHidden/>
              </w:rPr>
              <w:tab/>
            </w:r>
            <w:r w:rsidR="001115F0">
              <w:rPr>
                <w:noProof/>
                <w:webHidden/>
              </w:rPr>
              <w:fldChar w:fldCharType="begin"/>
            </w:r>
            <w:r w:rsidR="001115F0">
              <w:rPr>
                <w:noProof/>
                <w:webHidden/>
              </w:rPr>
              <w:instrText xml:space="preserve"> PAGEREF _Toc201274997 \h </w:instrText>
            </w:r>
            <w:r w:rsidR="001115F0">
              <w:rPr>
                <w:noProof/>
                <w:webHidden/>
              </w:rPr>
            </w:r>
            <w:r w:rsidR="001115F0">
              <w:rPr>
                <w:noProof/>
                <w:webHidden/>
              </w:rPr>
              <w:fldChar w:fldCharType="separate"/>
            </w:r>
            <w:r w:rsidR="001115F0">
              <w:rPr>
                <w:noProof/>
                <w:webHidden/>
              </w:rPr>
              <w:t>6</w:t>
            </w:r>
            <w:r w:rsidR="001115F0">
              <w:rPr>
                <w:noProof/>
                <w:webHidden/>
              </w:rPr>
              <w:fldChar w:fldCharType="end"/>
            </w:r>
          </w:hyperlink>
        </w:p>
        <w:p w14:paraId="44751159" w14:textId="48DB073F" w:rsidR="001115F0" w:rsidRDefault="00000000">
          <w:pPr>
            <w:pStyle w:val="TOC1"/>
            <w:tabs>
              <w:tab w:val="right" w:leader="dot" w:pos="9350"/>
            </w:tabs>
            <w:rPr>
              <w:rFonts w:asciiTheme="minorHAnsi" w:hAnsiTheme="minorHAnsi"/>
              <w:bCs w:val="0"/>
              <w:caps w:val="0"/>
              <w:noProof/>
              <w:kern w:val="2"/>
              <w:sz w:val="24"/>
              <w:szCs w:val="24"/>
              <w14:ligatures w14:val="standardContextual"/>
            </w:rPr>
          </w:pPr>
          <w:hyperlink w:anchor="_Toc201274998" w:history="1">
            <w:r w:rsidR="001115F0" w:rsidRPr="005333EA">
              <w:rPr>
                <w:rStyle w:val="Hyperlink"/>
                <w:noProof/>
              </w:rPr>
              <w:t>4. Branching &amp; Merging Changes</w:t>
            </w:r>
            <w:r w:rsidR="001115F0">
              <w:rPr>
                <w:noProof/>
                <w:webHidden/>
              </w:rPr>
              <w:tab/>
            </w:r>
            <w:r w:rsidR="001115F0">
              <w:rPr>
                <w:noProof/>
                <w:webHidden/>
              </w:rPr>
              <w:fldChar w:fldCharType="begin"/>
            </w:r>
            <w:r w:rsidR="001115F0">
              <w:rPr>
                <w:noProof/>
                <w:webHidden/>
              </w:rPr>
              <w:instrText xml:space="preserve"> PAGEREF _Toc201274998 \h </w:instrText>
            </w:r>
            <w:r w:rsidR="001115F0">
              <w:rPr>
                <w:noProof/>
                <w:webHidden/>
              </w:rPr>
            </w:r>
            <w:r w:rsidR="001115F0">
              <w:rPr>
                <w:noProof/>
                <w:webHidden/>
              </w:rPr>
              <w:fldChar w:fldCharType="separate"/>
            </w:r>
            <w:r w:rsidR="001115F0">
              <w:rPr>
                <w:noProof/>
                <w:webHidden/>
              </w:rPr>
              <w:t>7</w:t>
            </w:r>
            <w:r w:rsidR="001115F0">
              <w:rPr>
                <w:noProof/>
                <w:webHidden/>
              </w:rPr>
              <w:fldChar w:fldCharType="end"/>
            </w:r>
          </w:hyperlink>
        </w:p>
        <w:p w14:paraId="5A275F1E" w14:textId="02567745"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4999" w:history="1">
            <w:r w:rsidR="001115F0" w:rsidRPr="005333EA">
              <w:rPr>
                <w:rStyle w:val="Hyperlink"/>
                <w:noProof/>
              </w:rPr>
              <w:t>4.1 Using GitHub Website</w:t>
            </w:r>
            <w:r w:rsidR="001115F0">
              <w:rPr>
                <w:noProof/>
                <w:webHidden/>
              </w:rPr>
              <w:tab/>
            </w:r>
            <w:r w:rsidR="001115F0">
              <w:rPr>
                <w:noProof/>
                <w:webHidden/>
              </w:rPr>
              <w:fldChar w:fldCharType="begin"/>
            </w:r>
            <w:r w:rsidR="001115F0">
              <w:rPr>
                <w:noProof/>
                <w:webHidden/>
              </w:rPr>
              <w:instrText xml:space="preserve"> PAGEREF _Toc201274999 \h </w:instrText>
            </w:r>
            <w:r w:rsidR="001115F0">
              <w:rPr>
                <w:noProof/>
                <w:webHidden/>
              </w:rPr>
            </w:r>
            <w:r w:rsidR="001115F0">
              <w:rPr>
                <w:noProof/>
                <w:webHidden/>
              </w:rPr>
              <w:fldChar w:fldCharType="separate"/>
            </w:r>
            <w:r w:rsidR="001115F0">
              <w:rPr>
                <w:noProof/>
                <w:webHidden/>
              </w:rPr>
              <w:t>7</w:t>
            </w:r>
            <w:r w:rsidR="001115F0">
              <w:rPr>
                <w:noProof/>
                <w:webHidden/>
              </w:rPr>
              <w:fldChar w:fldCharType="end"/>
            </w:r>
          </w:hyperlink>
        </w:p>
        <w:p w14:paraId="3378EF4B" w14:textId="7BAB3EC2" w:rsidR="001115F0" w:rsidRDefault="00000000">
          <w:pPr>
            <w:pStyle w:val="TOC3"/>
            <w:tabs>
              <w:tab w:val="right" w:leader="dot" w:pos="9350"/>
            </w:tabs>
            <w:rPr>
              <w:rFonts w:asciiTheme="minorHAnsi" w:hAnsiTheme="minorHAnsi" w:cstheme="minorBidi"/>
              <w:i w:val="0"/>
              <w:noProof/>
              <w:kern w:val="2"/>
              <w:sz w:val="24"/>
              <w:szCs w:val="24"/>
              <w14:ligatures w14:val="standardContextual"/>
            </w:rPr>
          </w:pPr>
          <w:hyperlink w:anchor="_Toc201275000" w:history="1">
            <w:r w:rsidR="001115F0" w:rsidRPr="005333EA">
              <w:rPr>
                <w:rStyle w:val="Hyperlink"/>
                <w:noProof/>
              </w:rPr>
              <w:t>4.1a Creating a Branch</w:t>
            </w:r>
            <w:r w:rsidR="001115F0">
              <w:rPr>
                <w:noProof/>
                <w:webHidden/>
              </w:rPr>
              <w:tab/>
            </w:r>
            <w:r w:rsidR="001115F0">
              <w:rPr>
                <w:noProof/>
                <w:webHidden/>
              </w:rPr>
              <w:fldChar w:fldCharType="begin"/>
            </w:r>
            <w:r w:rsidR="001115F0">
              <w:rPr>
                <w:noProof/>
                <w:webHidden/>
              </w:rPr>
              <w:instrText xml:space="preserve"> PAGEREF _Toc201275000 \h </w:instrText>
            </w:r>
            <w:r w:rsidR="001115F0">
              <w:rPr>
                <w:noProof/>
                <w:webHidden/>
              </w:rPr>
            </w:r>
            <w:r w:rsidR="001115F0">
              <w:rPr>
                <w:noProof/>
                <w:webHidden/>
              </w:rPr>
              <w:fldChar w:fldCharType="separate"/>
            </w:r>
            <w:r w:rsidR="001115F0">
              <w:rPr>
                <w:noProof/>
                <w:webHidden/>
              </w:rPr>
              <w:t>7</w:t>
            </w:r>
            <w:r w:rsidR="001115F0">
              <w:rPr>
                <w:noProof/>
                <w:webHidden/>
              </w:rPr>
              <w:fldChar w:fldCharType="end"/>
            </w:r>
          </w:hyperlink>
        </w:p>
        <w:p w14:paraId="4180F194" w14:textId="0F2D4A62" w:rsidR="001115F0" w:rsidRDefault="00000000">
          <w:pPr>
            <w:pStyle w:val="TOC3"/>
            <w:tabs>
              <w:tab w:val="right" w:leader="dot" w:pos="9350"/>
            </w:tabs>
            <w:rPr>
              <w:rFonts w:asciiTheme="minorHAnsi" w:hAnsiTheme="minorHAnsi" w:cstheme="minorBidi"/>
              <w:i w:val="0"/>
              <w:noProof/>
              <w:kern w:val="2"/>
              <w:sz w:val="24"/>
              <w:szCs w:val="24"/>
              <w14:ligatures w14:val="standardContextual"/>
            </w:rPr>
          </w:pPr>
          <w:hyperlink w:anchor="_Toc201275001" w:history="1">
            <w:r w:rsidR="001115F0" w:rsidRPr="005333EA">
              <w:rPr>
                <w:rStyle w:val="Hyperlink"/>
                <w:noProof/>
              </w:rPr>
              <w:t>4.1b Merging Changes</w:t>
            </w:r>
            <w:r w:rsidR="001115F0">
              <w:rPr>
                <w:noProof/>
                <w:webHidden/>
              </w:rPr>
              <w:tab/>
            </w:r>
            <w:r w:rsidR="001115F0">
              <w:rPr>
                <w:noProof/>
                <w:webHidden/>
              </w:rPr>
              <w:fldChar w:fldCharType="begin"/>
            </w:r>
            <w:r w:rsidR="001115F0">
              <w:rPr>
                <w:noProof/>
                <w:webHidden/>
              </w:rPr>
              <w:instrText xml:space="preserve"> PAGEREF _Toc201275001 \h </w:instrText>
            </w:r>
            <w:r w:rsidR="001115F0">
              <w:rPr>
                <w:noProof/>
                <w:webHidden/>
              </w:rPr>
            </w:r>
            <w:r w:rsidR="001115F0">
              <w:rPr>
                <w:noProof/>
                <w:webHidden/>
              </w:rPr>
              <w:fldChar w:fldCharType="separate"/>
            </w:r>
            <w:r w:rsidR="001115F0">
              <w:rPr>
                <w:noProof/>
                <w:webHidden/>
              </w:rPr>
              <w:t>7</w:t>
            </w:r>
            <w:r w:rsidR="001115F0">
              <w:rPr>
                <w:noProof/>
                <w:webHidden/>
              </w:rPr>
              <w:fldChar w:fldCharType="end"/>
            </w:r>
          </w:hyperlink>
        </w:p>
        <w:p w14:paraId="0AC092BC" w14:textId="61147B5D"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002" w:history="1">
            <w:r w:rsidR="001115F0" w:rsidRPr="005333EA">
              <w:rPr>
                <w:rStyle w:val="Hyperlink"/>
                <w:noProof/>
              </w:rPr>
              <w:t>4.2 Using GitHub Desktop</w:t>
            </w:r>
            <w:r w:rsidR="001115F0">
              <w:rPr>
                <w:noProof/>
                <w:webHidden/>
              </w:rPr>
              <w:tab/>
            </w:r>
            <w:r w:rsidR="001115F0">
              <w:rPr>
                <w:noProof/>
                <w:webHidden/>
              </w:rPr>
              <w:fldChar w:fldCharType="begin"/>
            </w:r>
            <w:r w:rsidR="001115F0">
              <w:rPr>
                <w:noProof/>
                <w:webHidden/>
              </w:rPr>
              <w:instrText xml:space="preserve"> PAGEREF _Toc201275002 \h </w:instrText>
            </w:r>
            <w:r w:rsidR="001115F0">
              <w:rPr>
                <w:noProof/>
                <w:webHidden/>
              </w:rPr>
            </w:r>
            <w:r w:rsidR="001115F0">
              <w:rPr>
                <w:noProof/>
                <w:webHidden/>
              </w:rPr>
              <w:fldChar w:fldCharType="separate"/>
            </w:r>
            <w:r w:rsidR="001115F0">
              <w:rPr>
                <w:noProof/>
                <w:webHidden/>
              </w:rPr>
              <w:t>7</w:t>
            </w:r>
            <w:r w:rsidR="001115F0">
              <w:rPr>
                <w:noProof/>
                <w:webHidden/>
              </w:rPr>
              <w:fldChar w:fldCharType="end"/>
            </w:r>
          </w:hyperlink>
        </w:p>
        <w:p w14:paraId="18C9F337" w14:textId="5ED155AC" w:rsidR="001115F0" w:rsidRDefault="00000000">
          <w:pPr>
            <w:pStyle w:val="TOC3"/>
            <w:tabs>
              <w:tab w:val="right" w:leader="dot" w:pos="9350"/>
            </w:tabs>
            <w:rPr>
              <w:rFonts w:asciiTheme="minorHAnsi" w:hAnsiTheme="minorHAnsi" w:cstheme="minorBidi"/>
              <w:i w:val="0"/>
              <w:noProof/>
              <w:kern w:val="2"/>
              <w:sz w:val="24"/>
              <w:szCs w:val="24"/>
              <w14:ligatures w14:val="standardContextual"/>
            </w:rPr>
          </w:pPr>
          <w:hyperlink w:anchor="_Toc201275003" w:history="1">
            <w:r w:rsidR="001115F0" w:rsidRPr="005333EA">
              <w:rPr>
                <w:rStyle w:val="Hyperlink"/>
                <w:noProof/>
              </w:rPr>
              <w:t>4.2a Creating a Branch</w:t>
            </w:r>
            <w:r w:rsidR="001115F0">
              <w:rPr>
                <w:noProof/>
                <w:webHidden/>
              </w:rPr>
              <w:tab/>
            </w:r>
            <w:r w:rsidR="001115F0">
              <w:rPr>
                <w:noProof/>
                <w:webHidden/>
              </w:rPr>
              <w:fldChar w:fldCharType="begin"/>
            </w:r>
            <w:r w:rsidR="001115F0">
              <w:rPr>
                <w:noProof/>
                <w:webHidden/>
              </w:rPr>
              <w:instrText xml:space="preserve"> PAGEREF _Toc201275003 \h </w:instrText>
            </w:r>
            <w:r w:rsidR="001115F0">
              <w:rPr>
                <w:noProof/>
                <w:webHidden/>
              </w:rPr>
            </w:r>
            <w:r w:rsidR="001115F0">
              <w:rPr>
                <w:noProof/>
                <w:webHidden/>
              </w:rPr>
              <w:fldChar w:fldCharType="separate"/>
            </w:r>
            <w:r w:rsidR="001115F0">
              <w:rPr>
                <w:noProof/>
                <w:webHidden/>
              </w:rPr>
              <w:t>7</w:t>
            </w:r>
            <w:r w:rsidR="001115F0">
              <w:rPr>
                <w:noProof/>
                <w:webHidden/>
              </w:rPr>
              <w:fldChar w:fldCharType="end"/>
            </w:r>
          </w:hyperlink>
        </w:p>
        <w:p w14:paraId="1684524F" w14:textId="517600DE" w:rsidR="001115F0" w:rsidRDefault="00000000">
          <w:pPr>
            <w:pStyle w:val="TOC3"/>
            <w:tabs>
              <w:tab w:val="right" w:leader="dot" w:pos="9350"/>
            </w:tabs>
            <w:rPr>
              <w:rFonts w:asciiTheme="minorHAnsi" w:hAnsiTheme="minorHAnsi" w:cstheme="minorBidi"/>
              <w:i w:val="0"/>
              <w:noProof/>
              <w:kern w:val="2"/>
              <w:sz w:val="24"/>
              <w:szCs w:val="24"/>
              <w14:ligatures w14:val="standardContextual"/>
            </w:rPr>
          </w:pPr>
          <w:hyperlink w:anchor="_Toc201275004" w:history="1">
            <w:r w:rsidR="001115F0" w:rsidRPr="005333EA">
              <w:rPr>
                <w:rStyle w:val="Hyperlink"/>
                <w:noProof/>
              </w:rPr>
              <w:t>4.2b Merging Changes</w:t>
            </w:r>
            <w:r w:rsidR="001115F0">
              <w:rPr>
                <w:noProof/>
                <w:webHidden/>
              </w:rPr>
              <w:tab/>
            </w:r>
            <w:r w:rsidR="001115F0">
              <w:rPr>
                <w:noProof/>
                <w:webHidden/>
              </w:rPr>
              <w:fldChar w:fldCharType="begin"/>
            </w:r>
            <w:r w:rsidR="001115F0">
              <w:rPr>
                <w:noProof/>
                <w:webHidden/>
              </w:rPr>
              <w:instrText xml:space="preserve"> PAGEREF _Toc201275004 \h </w:instrText>
            </w:r>
            <w:r w:rsidR="001115F0">
              <w:rPr>
                <w:noProof/>
                <w:webHidden/>
              </w:rPr>
            </w:r>
            <w:r w:rsidR="001115F0">
              <w:rPr>
                <w:noProof/>
                <w:webHidden/>
              </w:rPr>
              <w:fldChar w:fldCharType="separate"/>
            </w:r>
            <w:r w:rsidR="001115F0">
              <w:rPr>
                <w:noProof/>
                <w:webHidden/>
              </w:rPr>
              <w:t>7</w:t>
            </w:r>
            <w:r w:rsidR="001115F0">
              <w:rPr>
                <w:noProof/>
                <w:webHidden/>
              </w:rPr>
              <w:fldChar w:fldCharType="end"/>
            </w:r>
          </w:hyperlink>
        </w:p>
        <w:p w14:paraId="6D56658E" w14:textId="11977F0A"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005" w:history="1">
            <w:r w:rsidR="001115F0" w:rsidRPr="005333EA">
              <w:rPr>
                <w:rStyle w:val="Hyperlink"/>
                <w:noProof/>
              </w:rPr>
              <w:t>4.3 Using Visual Studio Code</w:t>
            </w:r>
            <w:r w:rsidR="001115F0">
              <w:rPr>
                <w:noProof/>
                <w:webHidden/>
              </w:rPr>
              <w:tab/>
            </w:r>
            <w:r w:rsidR="001115F0">
              <w:rPr>
                <w:noProof/>
                <w:webHidden/>
              </w:rPr>
              <w:fldChar w:fldCharType="begin"/>
            </w:r>
            <w:r w:rsidR="001115F0">
              <w:rPr>
                <w:noProof/>
                <w:webHidden/>
              </w:rPr>
              <w:instrText xml:space="preserve"> PAGEREF _Toc201275005 \h </w:instrText>
            </w:r>
            <w:r w:rsidR="001115F0">
              <w:rPr>
                <w:noProof/>
                <w:webHidden/>
              </w:rPr>
            </w:r>
            <w:r w:rsidR="001115F0">
              <w:rPr>
                <w:noProof/>
                <w:webHidden/>
              </w:rPr>
              <w:fldChar w:fldCharType="separate"/>
            </w:r>
            <w:r w:rsidR="001115F0">
              <w:rPr>
                <w:noProof/>
                <w:webHidden/>
              </w:rPr>
              <w:t>8</w:t>
            </w:r>
            <w:r w:rsidR="001115F0">
              <w:rPr>
                <w:noProof/>
                <w:webHidden/>
              </w:rPr>
              <w:fldChar w:fldCharType="end"/>
            </w:r>
          </w:hyperlink>
        </w:p>
        <w:p w14:paraId="2682F605" w14:textId="3B8654E3" w:rsidR="001115F0" w:rsidRDefault="00000000">
          <w:pPr>
            <w:pStyle w:val="TOC3"/>
            <w:tabs>
              <w:tab w:val="right" w:leader="dot" w:pos="9350"/>
            </w:tabs>
            <w:rPr>
              <w:rFonts w:asciiTheme="minorHAnsi" w:hAnsiTheme="minorHAnsi" w:cstheme="minorBidi"/>
              <w:i w:val="0"/>
              <w:noProof/>
              <w:kern w:val="2"/>
              <w:sz w:val="24"/>
              <w:szCs w:val="24"/>
              <w14:ligatures w14:val="standardContextual"/>
            </w:rPr>
          </w:pPr>
          <w:hyperlink w:anchor="_Toc201275006" w:history="1">
            <w:r w:rsidR="001115F0" w:rsidRPr="005333EA">
              <w:rPr>
                <w:rStyle w:val="Hyperlink"/>
                <w:noProof/>
              </w:rPr>
              <w:t>4.3a Creating a Branch</w:t>
            </w:r>
            <w:r w:rsidR="001115F0">
              <w:rPr>
                <w:noProof/>
                <w:webHidden/>
              </w:rPr>
              <w:tab/>
            </w:r>
            <w:r w:rsidR="001115F0">
              <w:rPr>
                <w:noProof/>
                <w:webHidden/>
              </w:rPr>
              <w:fldChar w:fldCharType="begin"/>
            </w:r>
            <w:r w:rsidR="001115F0">
              <w:rPr>
                <w:noProof/>
                <w:webHidden/>
              </w:rPr>
              <w:instrText xml:space="preserve"> PAGEREF _Toc201275006 \h </w:instrText>
            </w:r>
            <w:r w:rsidR="001115F0">
              <w:rPr>
                <w:noProof/>
                <w:webHidden/>
              </w:rPr>
            </w:r>
            <w:r w:rsidR="001115F0">
              <w:rPr>
                <w:noProof/>
                <w:webHidden/>
              </w:rPr>
              <w:fldChar w:fldCharType="separate"/>
            </w:r>
            <w:r w:rsidR="001115F0">
              <w:rPr>
                <w:noProof/>
                <w:webHidden/>
              </w:rPr>
              <w:t>8</w:t>
            </w:r>
            <w:r w:rsidR="001115F0">
              <w:rPr>
                <w:noProof/>
                <w:webHidden/>
              </w:rPr>
              <w:fldChar w:fldCharType="end"/>
            </w:r>
          </w:hyperlink>
        </w:p>
        <w:p w14:paraId="0924D3D8" w14:textId="4C62E71C" w:rsidR="001115F0" w:rsidRDefault="00000000">
          <w:pPr>
            <w:pStyle w:val="TOC3"/>
            <w:tabs>
              <w:tab w:val="right" w:leader="dot" w:pos="9350"/>
            </w:tabs>
            <w:rPr>
              <w:rFonts w:asciiTheme="minorHAnsi" w:hAnsiTheme="minorHAnsi" w:cstheme="minorBidi"/>
              <w:i w:val="0"/>
              <w:noProof/>
              <w:kern w:val="2"/>
              <w:sz w:val="24"/>
              <w:szCs w:val="24"/>
              <w14:ligatures w14:val="standardContextual"/>
            </w:rPr>
          </w:pPr>
          <w:hyperlink w:anchor="_Toc201275007" w:history="1">
            <w:r w:rsidR="001115F0" w:rsidRPr="005333EA">
              <w:rPr>
                <w:rStyle w:val="Hyperlink"/>
                <w:noProof/>
              </w:rPr>
              <w:t>4.3b Merging Changes</w:t>
            </w:r>
            <w:r w:rsidR="001115F0">
              <w:rPr>
                <w:noProof/>
                <w:webHidden/>
              </w:rPr>
              <w:tab/>
            </w:r>
            <w:r w:rsidR="001115F0">
              <w:rPr>
                <w:noProof/>
                <w:webHidden/>
              </w:rPr>
              <w:fldChar w:fldCharType="begin"/>
            </w:r>
            <w:r w:rsidR="001115F0">
              <w:rPr>
                <w:noProof/>
                <w:webHidden/>
              </w:rPr>
              <w:instrText xml:space="preserve"> PAGEREF _Toc201275007 \h </w:instrText>
            </w:r>
            <w:r w:rsidR="001115F0">
              <w:rPr>
                <w:noProof/>
                <w:webHidden/>
              </w:rPr>
            </w:r>
            <w:r w:rsidR="001115F0">
              <w:rPr>
                <w:noProof/>
                <w:webHidden/>
              </w:rPr>
              <w:fldChar w:fldCharType="separate"/>
            </w:r>
            <w:r w:rsidR="001115F0">
              <w:rPr>
                <w:noProof/>
                <w:webHidden/>
              </w:rPr>
              <w:t>8</w:t>
            </w:r>
            <w:r w:rsidR="001115F0">
              <w:rPr>
                <w:noProof/>
                <w:webHidden/>
              </w:rPr>
              <w:fldChar w:fldCharType="end"/>
            </w:r>
          </w:hyperlink>
        </w:p>
        <w:p w14:paraId="64DFB785" w14:textId="2923897A"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008" w:history="1">
            <w:r w:rsidR="001115F0" w:rsidRPr="005333EA">
              <w:rPr>
                <w:rStyle w:val="Hyperlink"/>
                <w:noProof/>
              </w:rPr>
              <w:t>4.4 Best Practices</w:t>
            </w:r>
            <w:r w:rsidR="001115F0">
              <w:rPr>
                <w:noProof/>
                <w:webHidden/>
              </w:rPr>
              <w:tab/>
            </w:r>
            <w:r w:rsidR="001115F0">
              <w:rPr>
                <w:noProof/>
                <w:webHidden/>
              </w:rPr>
              <w:fldChar w:fldCharType="begin"/>
            </w:r>
            <w:r w:rsidR="001115F0">
              <w:rPr>
                <w:noProof/>
                <w:webHidden/>
              </w:rPr>
              <w:instrText xml:space="preserve"> PAGEREF _Toc201275008 \h </w:instrText>
            </w:r>
            <w:r w:rsidR="001115F0">
              <w:rPr>
                <w:noProof/>
                <w:webHidden/>
              </w:rPr>
            </w:r>
            <w:r w:rsidR="001115F0">
              <w:rPr>
                <w:noProof/>
                <w:webHidden/>
              </w:rPr>
              <w:fldChar w:fldCharType="separate"/>
            </w:r>
            <w:r w:rsidR="001115F0">
              <w:rPr>
                <w:noProof/>
                <w:webHidden/>
              </w:rPr>
              <w:t>8</w:t>
            </w:r>
            <w:r w:rsidR="001115F0">
              <w:rPr>
                <w:noProof/>
                <w:webHidden/>
              </w:rPr>
              <w:fldChar w:fldCharType="end"/>
            </w:r>
          </w:hyperlink>
        </w:p>
        <w:p w14:paraId="7590500A" w14:textId="68E15493" w:rsidR="001115F0" w:rsidRDefault="00000000">
          <w:pPr>
            <w:pStyle w:val="TOC1"/>
            <w:tabs>
              <w:tab w:val="right" w:leader="dot" w:pos="9350"/>
            </w:tabs>
            <w:rPr>
              <w:rFonts w:asciiTheme="minorHAnsi" w:hAnsiTheme="minorHAnsi"/>
              <w:bCs w:val="0"/>
              <w:caps w:val="0"/>
              <w:noProof/>
              <w:kern w:val="2"/>
              <w:sz w:val="24"/>
              <w:szCs w:val="24"/>
              <w14:ligatures w14:val="standardContextual"/>
            </w:rPr>
          </w:pPr>
          <w:hyperlink w:anchor="_Toc201275009" w:history="1">
            <w:r w:rsidR="001115F0" w:rsidRPr="005333EA">
              <w:rPr>
                <w:rStyle w:val="Hyperlink"/>
                <w:noProof/>
              </w:rPr>
              <w:t>5. Working with Public vs Private Repositories</w:t>
            </w:r>
            <w:r w:rsidR="001115F0">
              <w:rPr>
                <w:noProof/>
                <w:webHidden/>
              </w:rPr>
              <w:tab/>
            </w:r>
            <w:r w:rsidR="001115F0">
              <w:rPr>
                <w:noProof/>
                <w:webHidden/>
              </w:rPr>
              <w:fldChar w:fldCharType="begin"/>
            </w:r>
            <w:r w:rsidR="001115F0">
              <w:rPr>
                <w:noProof/>
                <w:webHidden/>
              </w:rPr>
              <w:instrText xml:space="preserve"> PAGEREF _Toc201275009 \h </w:instrText>
            </w:r>
            <w:r w:rsidR="001115F0">
              <w:rPr>
                <w:noProof/>
                <w:webHidden/>
              </w:rPr>
            </w:r>
            <w:r w:rsidR="001115F0">
              <w:rPr>
                <w:noProof/>
                <w:webHidden/>
              </w:rPr>
              <w:fldChar w:fldCharType="separate"/>
            </w:r>
            <w:r w:rsidR="001115F0">
              <w:rPr>
                <w:noProof/>
                <w:webHidden/>
              </w:rPr>
              <w:t>8</w:t>
            </w:r>
            <w:r w:rsidR="001115F0">
              <w:rPr>
                <w:noProof/>
                <w:webHidden/>
              </w:rPr>
              <w:fldChar w:fldCharType="end"/>
            </w:r>
          </w:hyperlink>
        </w:p>
        <w:p w14:paraId="3C5B90F6" w14:textId="6D2A5519"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010" w:history="1">
            <w:r w:rsidR="001115F0" w:rsidRPr="005333EA">
              <w:rPr>
                <w:rStyle w:val="Hyperlink"/>
                <w:noProof/>
              </w:rPr>
              <w:t>5.1 Using GitHub Website</w:t>
            </w:r>
            <w:r w:rsidR="001115F0">
              <w:rPr>
                <w:noProof/>
                <w:webHidden/>
              </w:rPr>
              <w:tab/>
            </w:r>
            <w:r w:rsidR="001115F0">
              <w:rPr>
                <w:noProof/>
                <w:webHidden/>
              </w:rPr>
              <w:fldChar w:fldCharType="begin"/>
            </w:r>
            <w:r w:rsidR="001115F0">
              <w:rPr>
                <w:noProof/>
                <w:webHidden/>
              </w:rPr>
              <w:instrText xml:space="preserve"> PAGEREF _Toc201275010 \h </w:instrText>
            </w:r>
            <w:r w:rsidR="001115F0">
              <w:rPr>
                <w:noProof/>
                <w:webHidden/>
              </w:rPr>
            </w:r>
            <w:r w:rsidR="001115F0">
              <w:rPr>
                <w:noProof/>
                <w:webHidden/>
              </w:rPr>
              <w:fldChar w:fldCharType="separate"/>
            </w:r>
            <w:r w:rsidR="001115F0">
              <w:rPr>
                <w:noProof/>
                <w:webHidden/>
              </w:rPr>
              <w:t>8</w:t>
            </w:r>
            <w:r w:rsidR="001115F0">
              <w:rPr>
                <w:noProof/>
                <w:webHidden/>
              </w:rPr>
              <w:fldChar w:fldCharType="end"/>
            </w:r>
          </w:hyperlink>
        </w:p>
        <w:p w14:paraId="1FD4F47A" w14:textId="23D2A4CD"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011" w:history="1">
            <w:r w:rsidR="001115F0" w:rsidRPr="005333EA">
              <w:rPr>
                <w:rStyle w:val="Hyperlink"/>
                <w:noProof/>
              </w:rPr>
              <w:t>5.2 Using GitHub Desktop</w:t>
            </w:r>
            <w:r w:rsidR="001115F0">
              <w:rPr>
                <w:noProof/>
                <w:webHidden/>
              </w:rPr>
              <w:tab/>
            </w:r>
            <w:r w:rsidR="001115F0">
              <w:rPr>
                <w:noProof/>
                <w:webHidden/>
              </w:rPr>
              <w:fldChar w:fldCharType="begin"/>
            </w:r>
            <w:r w:rsidR="001115F0">
              <w:rPr>
                <w:noProof/>
                <w:webHidden/>
              </w:rPr>
              <w:instrText xml:space="preserve"> PAGEREF _Toc201275011 \h </w:instrText>
            </w:r>
            <w:r w:rsidR="001115F0">
              <w:rPr>
                <w:noProof/>
                <w:webHidden/>
              </w:rPr>
            </w:r>
            <w:r w:rsidR="001115F0">
              <w:rPr>
                <w:noProof/>
                <w:webHidden/>
              </w:rPr>
              <w:fldChar w:fldCharType="separate"/>
            </w:r>
            <w:r w:rsidR="001115F0">
              <w:rPr>
                <w:noProof/>
                <w:webHidden/>
              </w:rPr>
              <w:t>9</w:t>
            </w:r>
            <w:r w:rsidR="001115F0">
              <w:rPr>
                <w:noProof/>
                <w:webHidden/>
              </w:rPr>
              <w:fldChar w:fldCharType="end"/>
            </w:r>
          </w:hyperlink>
        </w:p>
        <w:p w14:paraId="47B3AE42" w14:textId="26F854AD"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012" w:history="1">
            <w:r w:rsidR="001115F0" w:rsidRPr="005333EA">
              <w:rPr>
                <w:rStyle w:val="Hyperlink"/>
                <w:noProof/>
              </w:rPr>
              <w:t>5.3 Using Visual Studio Code</w:t>
            </w:r>
            <w:r w:rsidR="001115F0">
              <w:rPr>
                <w:noProof/>
                <w:webHidden/>
              </w:rPr>
              <w:tab/>
            </w:r>
            <w:r w:rsidR="001115F0">
              <w:rPr>
                <w:noProof/>
                <w:webHidden/>
              </w:rPr>
              <w:fldChar w:fldCharType="begin"/>
            </w:r>
            <w:r w:rsidR="001115F0">
              <w:rPr>
                <w:noProof/>
                <w:webHidden/>
              </w:rPr>
              <w:instrText xml:space="preserve"> PAGEREF _Toc201275012 \h </w:instrText>
            </w:r>
            <w:r w:rsidR="001115F0">
              <w:rPr>
                <w:noProof/>
                <w:webHidden/>
              </w:rPr>
            </w:r>
            <w:r w:rsidR="001115F0">
              <w:rPr>
                <w:noProof/>
                <w:webHidden/>
              </w:rPr>
              <w:fldChar w:fldCharType="separate"/>
            </w:r>
            <w:r w:rsidR="001115F0">
              <w:rPr>
                <w:noProof/>
                <w:webHidden/>
              </w:rPr>
              <w:t>9</w:t>
            </w:r>
            <w:r w:rsidR="001115F0">
              <w:rPr>
                <w:noProof/>
                <w:webHidden/>
              </w:rPr>
              <w:fldChar w:fldCharType="end"/>
            </w:r>
          </w:hyperlink>
        </w:p>
        <w:p w14:paraId="5330EDD2" w14:textId="0DC9F4E6" w:rsidR="001115F0" w:rsidRDefault="00000000">
          <w:pPr>
            <w:pStyle w:val="TOC1"/>
            <w:tabs>
              <w:tab w:val="right" w:leader="dot" w:pos="9350"/>
            </w:tabs>
            <w:rPr>
              <w:rFonts w:asciiTheme="minorHAnsi" w:hAnsiTheme="minorHAnsi"/>
              <w:bCs w:val="0"/>
              <w:caps w:val="0"/>
              <w:noProof/>
              <w:kern w:val="2"/>
              <w:sz w:val="24"/>
              <w:szCs w:val="24"/>
              <w14:ligatures w14:val="standardContextual"/>
            </w:rPr>
          </w:pPr>
          <w:hyperlink w:anchor="_Toc201275013" w:history="1">
            <w:r w:rsidR="001115F0" w:rsidRPr="005333EA">
              <w:rPr>
                <w:rStyle w:val="Hyperlink"/>
                <w:noProof/>
              </w:rPr>
              <w:t>6. Understanding and Using .gitignore</w:t>
            </w:r>
            <w:r w:rsidR="001115F0">
              <w:rPr>
                <w:noProof/>
                <w:webHidden/>
              </w:rPr>
              <w:tab/>
            </w:r>
            <w:r w:rsidR="001115F0">
              <w:rPr>
                <w:noProof/>
                <w:webHidden/>
              </w:rPr>
              <w:fldChar w:fldCharType="begin"/>
            </w:r>
            <w:r w:rsidR="001115F0">
              <w:rPr>
                <w:noProof/>
                <w:webHidden/>
              </w:rPr>
              <w:instrText xml:space="preserve"> PAGEREF _Toc201275013 \h </w:instrText>
            </w:r>
            <w:r w:rsidR="001115F0">
              <w:rPr>
                <w:noProof/>
                <w:webHidden/>
              </w:rPr>
            </w:r>
            <w:r w:rsidR="001115F0">
              <w:rPr>
                <w:noProof/>
                <w:webHidden/>
              </w:rPr>
              <w:fldChar w:fldCharType="separate"/>
            </w:r>
            <w:r w:rsidR="001115F0">
              <w:rPr>
                <w:noProof/>
                <w:webHidden/>
              </w:rPr>
              <w:t>10</w:t>
            </w:r>
            <w:r w:rsidR="001115F0">
              <w:rPr>
                <w:noProof/>
                <w:webHidden/>
              </w:rPr>
              <w:fldChar w:fldCharType="end"/>
            </w:r>
          </w:hyperlink>
        </w:p>
        <w:p w14:paraId="172074F2" w14:textId="45366057"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014" w:history="1">
            <w:r w:rsidR="001115F0" w:rsidRPr="005333EA">
              <w:rPr>
                <w:rStyle w:val="Hyperlink"/>
                <w:noProof/>
              </w:rPr>
              <w:t>6.1 What is .gitignore?</w:t>
            </w:r>
            <w:r w:rsidR="001115F0">
              <w:rPr>
                <w:noProof/>
                <w:webHidden/>
              </w:rPr>
              <w:tab/>
            </w:r>
            <w:r w:rsidR="001115F0">
              <w:rPr>
                <w:noProof/>
                <w:webHidden/>
              </w:rPr>
              <w:fldChar w:fldCharType="begin"/>
            </w:r>
            <w:r w:rsidR="001115F0">
              <w:rPr>
                <w:noProof/>
                <w:webHidden/>
              </w:rPr>
              <w:instrText xml:space="preserve"> PAGEREF _Toc201275014 \h </w:instrText>
            </w:r>
            <w:r w:rsidR="001115F0">
              <w:rPr>
                <w:noProof/>
                <w:webHidden/>
              </w:rPr>
            </w:r>
            <w:r w:rsidR="001115F0">
              <w:rPr>
                <w:noProof/>
                <w:webHidden/>
              </w:rPr>
              <w:fldChar w:fldCharType="separate"/>
            </w:r>
            <w:r w:rsidR="001115F0">
              <w:rPr>
                <w:noProof/>
                <w:webHidden/>
              </w:rPr>
              <w:t>10</w:t>
            </w:r>
            <w:r w:rsidR="001115F0">
              <w:rPr>
                <w:noProof/>
                <w:webHidden/>
              </w:rPr>
              <w:fldChar w:fldCharType="end"/>
            </w:r>
          </w:hyperlink>
        </w:p>
        <w:p w14:paraId="533331B8" w14:textId="72478D2F"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015" w:history="1">
            <w:r w:rsidR="001115F0" w:rsidRPr="005333EA">
              <w:rPr>
                <w:rStyle w:val="Hyperlink"/>
                <w:noProof/>
              </w:rPr>
              <w:t>6.2 How Does .gitignore Work?</w:t>
            </w:r>
            <w:r w:rsidR="001115F0">
              <w:rPr>
                <w:noProof/>
                <w:webHidden/>
              </w:rPr>
              <w:tab/>
            </w:r>
            <w:r w:rsidR="001115F0">
              <w:rPr>
                <w:noProof/>
                <w:webHidden/>
              </w:rPr>
              <w:fldChar w:fldCharType="begin"/>
            </w:r>
            <w:r w:rsidR="001115F0">
              <w:rPr>
                <w:noProof/>
                <w:webHidden/>
              </w:rPr>
              <w:instrText xml:space="preserve"> PAGEREF _Toc201275015 \h </w:instrText>
            </w:r>
            <w:r w:rsidR="001115F0">
              <w:rPr>
                <w:noProof/>
                <w:webHidden/>
              </w:rPr>
            </w:r>
            <w:r w:rsidR="001115F0">
              <w:rPr>
                <w:noProof/>
                <w:webHidden/>
              </w:rPr>
              <w:fldChar w:fldCharType="separate"/>
            </w:r>
            <w:r w:rsidR="001115F0">
              <w:rPr>
                <w:noProof/>
                <w:webHidden/>
              </w:rPr>
              <w:t>10</w:t>
            </w:r>
            <w:r w:rsidR="001115F0">
              <w:rPr>
                <w:noProof/>
                <w:webHidden/>
              </w:rPr>
              <w:fldChar w:fldCharType="end"/>
            </w:r>
          </w:hyperlink>
        </w:p>
        <w:p w14:paraId="6E073675" w14:textId="12E0EFA0"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016" w:history="1">
            <w:r w:rsidR="001115F0" w:rsidRPr="005333EA">
              <w:rPr>
                <w:rStyle w:val="Hyperlink"/>
                <w:noProof/>
              </w:rPr>
              <w:t>6.3 Creating and Configuring .gitignore</w:t>
            </w:r>
            <w:r w:rsidR="001115F0">
              <w:rPr>
                <w:noProof/>
                <w:webHidden/>
              </w:rPr>
              <w:tab/>
            </w:r>
            <w:r w:rsidR="001115F0">
              <w:rPr>
                <w:noProof/>
                <w:webHidden/>
              </w:rPr>
              <w:fldChar w:fldCharType="begin"/>
            </w:r>
            <w:r w:rsidR="001115F0">
              <w:rPr>
                <w:noProof/>
                <w:webHidden/>
              </w:rPr>
              <w:instrText xml:space="preserve"> PAGEREF _Toc201275016 \h </w:instrText>
            </w:r>
            <w:r w:rsidR="001115F0">
              <w:rPr>
                <w:noProof/>
                <w:webHidden/>
              </w:rPr>
            </w:r>
            <w:r w:rsidR="001115F0">
              <w:rPr>
                <w:noProof/>
                <w:webHidden/>
              </w:rPr>
              <w:fldChar w:fldCharType="separate"/>
            </w:r>
            <w:r w:rsidR="001115F0">
              <w:rPr>
                <w:noProof/>
                <w:webHidden/>
              </w:rPr>
              <w:t>10</w:t>
            </w:r>
            <w:r w:rsidR="001115F0">
              <w:rPr>
                <w:noProof/>
                <w:webHidden/>
              </w:rPr>
              <w:fldChar w:fldCharType="end"/>
            </w:r>
          </w:hyperlink>
        </w:p>
        <w:p w14:paraId="25C125CF" w14:textId="70C606D4"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017" w:history="1">
            <w:r w:rsidR="001115F0" w:rsidRPr="005333EA">
              <w:rPr>
                <w:rStyle w:val="Hyperlink"/>
                <w:noProof/>
              </w:rPr>
              <w:t>6.4 Common Use Cases</w:t>
            </w:r>
            <w:r w:rsidR="001115F0">
              <w:rPr>
                <w:noProof/>
                <w:webHidden/>
              </w:rPr>
              <w:tab/>
            </w:r>
            <w:r w:rsidR="001115F0">
              <w:rPr>
                <w:noProof/>
                <w:webHidden/>
              </w:rPr>
              <w:fldChar w:fldCharType="begin"/>
            </w:r>
            <w:r w:rsidR="001115F0">
              <w:rPr>
                <w:noProof/>
                <w:webHidden/>
              </w:rPr>
              <w:instrText xml:space="preserve"> PAGEREF _Toc201275017 \h </w:instrText>
            </w:r>
            <w:r w:rsidR="001115F0">
              <w:rPr>
                <w:noProof/>
                <w:webHidden/>
              </w:rPr>
            </w:r>
            <w:r w:rsidR="001115F0">
              <w:rPr>
                <w:noProof/>
                <w:webHidden/>
              </w:rPr>
              <w:fldChar w:fldCharType="separate"/>
            </w:r>
            <w:r w:rsidR="001115F0">
              <w:rPr>
                <w:noProof/>
                <w:webHidden/>
              </w:rPr>
              <w:t>11</w:t>
            </w:r>
            <w:r w:rsidR="001115F0">
              <w:rPr>
                <w:noProof/>
                <w:webHidden/>
              </w:rPr>
              <w:fldChar w:fldCharType="end"/>
            </w:r>
          </w:hyperlink>
        </w:p>
        <w:p w14:paraId="7DD4410D" w14:textId="62A57206"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018" w:history="1">
            <w:r w:rsidR="001115F0" w:rsidRPr="005333EA">
              <w:rPr>
                <w:rStyle w:val="Hyperlink"/>
                <w:noProof/>
              </w:rPr>
              <w:t>6.5 Using Predefined Templates</w:t>
            </w:r>
            <w:r w:rsidR="001115F0">
              <w:rPr>
                <w:noProof/>
                <w:webHidden/>
              </w:rPr>
              <w:tab/>
            </w:r>
            <w:r w:rsidR="001115F0">
              <w:rPr>
                <w:noProof/>
                <w:webHidden/>
              </w:rPr>
              <w:fldChar w:fldCharType="begin"/>
            </w:r>
            <w:r w:rsidR="001115F0">
              <w:rPr>
                <w:noProof/>
                <w:webHidden/>
              </w:rPr>
              <w:instrText xml:space="preserve"> PAGEREF _Toc201275018 \h </w:instrText>
            </w:r>
            <w:r w:rsidR="001115F0">
              <w:rPr>
                <w:noProof/>
                <w:webHidden/>
              </w:rPr>
            </w:r>
            <w:r w:rsidR="001115F0">
              <w:rPr>
                <w:noProof/>
                <w:webHidden/>
              </w:rPr>
              <w:fldChar w:fldCharType="separate"/>
            </w:r>
            <w:r w:rsidR="001115F0">
              <w:rPr>
                <w:noProof/>
                <w:webHidden/>
              </w:rPr>
              <w:t>11</w:t>
            </w:r>
            <w:r w:rsidR="001115F0">
              <w:rPr>
                <w:noProof/>
                <w:webHidden/>
              </w:rPr>
              <w:fldChar w:fldCharType="end"/>
            </w:r>
          </w:hyperlink>
        </w:p>
        <w:p w14:paraId="52D07B2B" w14:textId="6BD04D25"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019" w:history="1">
            <w:r w:rsidR="001115F0" w:rsidRPr="005333EA">
              <w:rPr>
                <w:rStyle w:val="Hyperlink"/>
                <w:noProof/>
              </w:rPr>
              <w:t>6.6 Best Practices for .gitignore</w:t>
            </w:r>
            <w:r w:rsidR="001115F0">
              <w:rPr>
                <w:noProof/>
                <w:webHidden/>
              </w:rPr>
              <w:tab/>
            </w:r>
            <w:r w:rsidR="001115F0">
              <w:rPr>
                <w:noProof/>
                <w:webHidden/>
              </w:rPr>
              <w:fldChar w:fldCharType="begin"/>
            </w:r>
            <w:r w:rsidR="001115F0">
              <w:rPr>
                <w:noProof/>
                <w:webHidden/>
              </w:rPr>
              <w:instrText xml:space="preserve"> PAGEREF _Toc201275019 \h </w:instrText>
            </w:r>
            <w:r w:rsidR="001115F0">
              <w:rPr>
                <w:noProof/>
                <w:webHidden/>
              </w:rPr>
            </w:r>
            <w:r w:rsidR="001115F0">
              <w:rPr>
                <w:noProof/>
                <w:webHidden/>
              </w:rPr>
              <w:fldChar w:fldCharType="separate"/>
            </w:r>
            <w:r w:rsidR="001115F0">
              <w:rPr>
                <w:noProof/>
                <w:webHidden/>
              </w:rPr>
              <w:t>11</w:t>
            </w:r>
            <w:r w:rsidR="001115F0">
              <w:rPr>
                <w:noProof/>
                <w:webHidden/>
              </w:rPr>
              <w:fldChar w:fldCharType="end"/>
            </w:r>
          </w:hyperlink>
        </w:p>
        <w:p w14:paraId="23120C98" w14:textId="531CFCF8" w:rsidR="001115F0" w:rsidRDefault="00000000">
          <w:pPr>
            <w:pStyle w:val="TOC2"/>
            <w:tabs>
              <w:tab w:val="right" w:leader="dot" w:pos="9350"/>
            </w:tabs>
            <w:rPr>
              <w:rFonts w:asciiTheme="minorHAnsi" w:hAnsiTheme="minorHAnsi" w:cstheme="minorBidi"/>
              <w:b w:val="0"/>
              <w:bCs w:val="0"/>
              <w:noProof/>
              <w:kern w:val="2"/>
              <w:sz w:val="24"/>
              <w:szCs w:val="24"/>
              <w14:ligatures w14:val="standardContextual"/>
            </w:rPr>
          </w:pPr>
          <w:hyperlink w:anchor="_Toc201275020" w:history="1">
            <w:r w:rsidR="001115F0" w:rsidRPr="005333EA">
              <w:rPr>
                <w:rStyle w:val="Hyperlink"/>
                <w:noProof/>
              </w:rPr>
              <w:t>6.7 Checking .gitignore</w:t>
            </w:r>
            <w:r w:rsidR="001115F0">
              <w:rPr>
                <w:noProof/>
                <w:webHidden/>
              </w:rPr>
              <w:tab/>
            </w:r>
            <w:r w:rsidR="001115F0">
              <w:rPr>
                <w:noProof/>
                <w:webHidden/>
              </w:rPr>
              <w:fldChar w:fldCharType="begin"/>
            </w:r>
            <w:r w:rsidR="001115F0">
              <w:rPr>
                <w:noProof/>
                <w:webHidden/>
              </w:rPr>
              <w:instrText xml:space="preserve"> PAGEREF _Toc201275020 \h </w:instrText>
            </w:r>
            <w:r w:rsidR="001115F0">
              <w:rPr>
                <w:noProof/>
                <w:webHidden/>
              </w:rPr>
            </w:r>
            <w:r w:rsidR="001115F0">
              <w:rPr>
                <w:noProof/>
                <w:webHidden/>
              </w:rPr>
              <w:fldChar w:fldCharType="separate"/>
            </w:r>
            <w:r w:rsidR="001115F0">
              <w:rPr>
                <w:noProof/>
                <w:webHidden/>
              </w:rPr>
              <w:t>11</w:t>
            </w:r>
            <w:r w:rsidR="001115F0">
              <w:rPr>
                <w:noProof/>
                <w:webHidden/>
              </w:rPr>
              <w:fldChar w:fldCharType="end"/>
            </w:r>
          </w:hyperlink>
        </w:p>
        <w:p w14:paraId="18B6A065" w14:textId="0679F33F" w:rsidR="001115F0" w:rsidRPr="001115F0" w:rsidRDefault="001115F0">
          <w:r>
            <w:rPr>
              <w:bCs/>
            </w:rPr>
            <w:fldChar w:fldCharType="end"/>
          </w:r>
        </w:p>
      </w:sdtContent>
    </w:sdt>
    <w:p w14:paraId="51FBE36F" w14:textId="77777777" w:rsidR="001115F0" w:rsidRPr="001115F0" w:rsidRDefault="001115F0" w:rsidP="001115F0"/>
    <w:p w14:paraId="4355A599" w14:textId="77777777" w:rsidR="001115F0" w:rsidRPr="001115F0" w:rsidRDefault="001115F0" w:rsidP="001115F0">
      <w:r w:rsidRPr="001115F0">
        <w:rPr>
          <w:b/>
          <w:bCs/>
        </w:rPr>
        <w:br w:type="page"/>
      </w:r>
    </w:p>
    <w:p w14:paraId="76E9D858" w14:textId="1383D381" w:rsidR="00657507" w:rsidRPr="001115F0" w:rsidRDefault="00000000" w:rsidP="004C0780">
      <w:pPr>
        <w:pStyle w:val="Heading1"/>
        <w:rPr>
          <w:rFonts w:ascii="Aptos" w:hAnsi="Aptos"/>
          <w:b w:val="0"/>
          <w:bCs w:val="0"/>
        </w:rPr>
      </w:pPr>
      <w:bookmarkStart w:id="0" w:name="_Toc201274983"/>
      <w:r w:rsidRPr="001115F0">
        <w:rPr>
          <w:rFonts w:ascii="Aptos" w:hAnsi="Aptos"/>
          <w:b w:val="0"/>
          <w:bCs w:val="0"/>
        </w:rPr>
        <w:lastRenderedPageBreak/>
        <w:t>1. Introduction to GitHub</w:t>
      </w:r>
      <w:bookmarkEnd w:id="0"/>
    </w:p>
    <w:p w14:paraId="041D9F1C" w14:textId="05BB81D4" w:rsidR="00657507" w:rsidRPr="001115F0" w:rsidRDefault="00000000" w:rsidP="004C0780">
      <w:r w:rsidRPr="001115F0">
        <w:t xml:space="preserve">GitHub </w:t>
      </w:r>
      <w:r w:rsidR="004C0780" w:rsidRPr="00FF1976">
        <w:t>is a cloud-based platform for version control and collaboration, ideal for tracking and managing code changes.</w:t>
      </w:r>
      <w:r w:rsidR="004C0780" w:rsidRPr="001115F0">
        <w:t xml:space="preserve"> </w:t>
      </w:r>
      <w:r w:rsidRPr="001115F0">
        <w:t>It allows multiple people to work on projects at once using Git, a distributed version control system.</w:t>
      </w:r>
    </w:p>
    <w:p w14:paraId="7F6DA14D" w14:textId="77777777" w:rsidR="00657507" w:rsidRPr="001115F0" w:rsidRDefault="00000000" w:rsidP="004C0780">
      <w:pPr>
        <w:pStyle w:val="Heading2"/>
        <w:rPr>
          <w:rFonts w:ascii="Aptos" w:hAnsi="Aptos"/>
          <w:b w:val="0"/>
          <w:bCs w:val="0"/>
        </w:rPr>
      </w:pPr>
      <w:bookmarkStart w:id="1" w:name="_Toc201274984"/>
      <w:r w:rsidRPr="001115F0">
        <w:rPr>
          <w:rFonts w:ascii="Aptos" w:hAnsi="Aptos"/>
          <w:b w:val="0"/>
          <w:bCs w:val="0"/>
        </w:rPr>
        <w:t>1.1 Key Concepts</w:t>
      </w:r>
      <w:bookmarkEnd w:id="1"/>
    </w:p>
    <w:p w14:paraId="2BD206A7" w14:textId="6A4A89FC" w:rsidR="00657507" w:rsidRPr="001115F0" w:rsidRDefault="00000000" w:rsidP="00CE33F0">
      <w:pPr>
        <w:pStyle w:val="ListParagraph"/>
        <w:numPr>
          <w:ilvl w:val="0"/>
          <w:numId w:val="15"/>
        </w:numPr>
      </w:pPr>
      <w:r w:rsidRPr="001115F0">
        <w:rPr>
          <w:b/>
          <w:bCs/>
        </w:rPr>
        <w:t>Repository</w:t>
      </w:r>
      <w:r w:rsidRPr="001115F0">
        <w:t xml:space="preserve"> (repo): A project folder hosted on GitHub.</w:t>
      </w:r>
    </w:p>
    <w:p w14:paraId="3355FBED" w14:textId="5F3A6934" w:rsidR="00657507" w:rsidRPr="001115F0" w:rsidRDefault="00000000" w:rsidP="00CE33F0">
      <w:pPr>
        <w:pStyle w:val="ListParagraph"/>
        <w:numPr>
          <w:ilvl w:val="0"/>
          <w:numId w:val="15"/>
        </w:numPr>
      </w:pPr>
      <w:r w:rsidRPr="001115F0">
        <w:rPr>
          <w:b/>
          <w:bCs/>
        </w:rPr>
        <w:t>Clone</w:t>
      </w:r>
      <w:r w:rsidRPr="001115F0">
        <w:t>: Downloading a copy of a repository to your local machine.</w:t>
      </w:r>
    </w:p>
    <w:p w14:paraId="04AE82FA" w14:textId="52295565" w:rsidR="00657507" w:rsidRPr="001115F0" w:rsidRDefault="00000000" w:rsidP="00CE33F0">
      <w:pPr>
        <w:pStyle w:val="ListParagraph"/>
        <w:numPr>
          <w:ilvl w:val="0"/>
          <w:numId w:val="15"/>
        </w:numPr>
      </w:pPr>
      <w:r w:rsidRPr="001115F0">
        <w:rPr>
          <w:b/>
          <w:bCs/>
        </w:rPr>
        <w:t>Commit</w:t>
      </w:r>
      <w:r w:rsidRPr="001115F0">
        <w:t>: Saving changes to your local repository.</w:t>
      </w:r>
    </w:p>
    <w:p w14:paraId="35E35610" w14:textId="293994DF" w:rsidR="00657507" w:rsidRPr="001115F0" w:rsidRDefault="00000000" w:rsidP="00CE33F0">
      <w:pPr>
        <w:pStyle w:val="ListParagraph"/>
        <w:numPr>
          <w:ilvl w:val="0"/>
          <w:numId w:val="15"/>
        </w:numPr>
      </w:pPr>
      <w:r w:rsidRPr="001115F0">
        <w:rPr>
          <w:b/>
          <w:bCs/>
        </w:rPr>
        <w:t>Push</w:t>
      </w:r>
      <w:r w:rsidRPr="001115F0">
        <w:t>: Uploading local commits to GitHub.</w:t>
      </w:r>
    </w:p>
    <w:p w14:paraId="6D6961DA" w14:textId="3D2CA0AA" w:rsidR="00657507" w:rsidRPr="001115F0" w:rsidRDefault="00000000" w:rsidP="00CE33F0">
      <w:pPr>
        <w:pStyle w:val="ListParagraph"/>
        <w:numPr>
          <w:ilvl w:val="0"/>
          <w:numId w:val="15"/>
        </w:numPr>
      </w:pPr>
      <w:r w:rsidRPr="001115F0">
        <w:rPr>
          <w:b/>
          <w:bCs/>
        </w:rPr>
        <w:t>Pull</w:t>
      </w:r>
      <w:r w:rsidRPr="001115F0">
        <w:t>: Downloading changes from GitHub to your local repo.</w:t>
      </w:r>
    </w:p>
    <w:p w14:paraId="7EDBD151" w14:textId="42A8994B" w:rsidR="00657507" w:rsidRPr="001115F0" w:rsidRDefault="00000000" w:rsidP="00CE33F0">
      <w:pPr>
        <w:pStyle w:val="ListParagraph"/>
        <w:numPr>
          <w:ilvl w:val="0"/>
          <w:numId w:val="15"/>
        </w:numPr>
      </w:pPr>
      <w:r w:rsidRPr="001115F0">
        <w:rPr>
          <w:b/>
          <w:bCs/>
        </w:rPr>
        <w:t>Branch</w:t>
      </w:r>
      <w:r w:rsidRPr="001115F0">
        <w:t>: A parallel version of the repository.</w:t>
      </w:r>
    </w:p>
    <w:p w14:paraId="51FA0AA2" w14:textId="3D5D8F60" w:rsidR="00657507" w:rsidRPr="001115F0" w:rsidRDefault="00000000" w:rsidP="00CE33F0">
      <w:pPr>
        <w:pStyle w:val="ListParagraph"/>
        <w:numPr>
          <w:ilvl w:val="0"/>
          <w:numId w:val="15"/>
        </w:numPr>
      </w:pPr>
      <w:r w:rsidRPr="001115F0">
        <w:rPr>
          <w:b/>
          <w:bCs/>
        </w:rPr>
        <w:t>Fork</w:t>
      </w:r>
      <w:r w:rsidRPr="001115F0">
        <w:t>: A copy of someone else's repository under your GitHub account.</w:t>
      </w:r>
    </w:p>
    <w:p w14:paraId="1290F7F9" w14:textId="780DC279" w:rsidR="004C0780" w:rsidRPr="001115F0" w:rsidRDefault="004C0780" w:rsidP="004C0780">
      <w:pPr>
        <w:pStyle w:val="Heading2"/>
        <w:rPr>
          <w:rFonts w:ascii="Aptos" w:hAnsi="Aptos"/>
          <w:b w:val="0"/>
          <w:bCs w:val="0"/>
        </w:rPr>
      </w:pPr>
      <w:bookmarkStart w:id="2" w:name="_Toc201274985"/>
      <w:r w:rsidRPr="001115F0">
        <w:rPr>
          <w:rFonts w:ascii="Aptos" w:hAnsi="Aptos"/>
          <w:b w:val="0"/>
          <w:bCs w:val="0"/>
        </w:rPr>
        <w:t>1.2 Public vs. Private Repositories</w:t>
      </w:r>
      <w:bookmarkEnd w:id="2"/>
    </w:p>
    <w:tbl>
      <w:tblPr>
        <w:tblStyle w:val="Table"/>
        <w:tblW w:w="8844" w:type="dxa"/>
        <w:tblLook w:val="0020" w:firstRow="1" w:lastRow="0" w:firstColumn="0" w:lastColumn="0" w:noHBand="0" w:noVBand="0"/>
      </w:tblPr>
      <w:tblGrid>
        <w:gridCol w:w="1264"/>
        <w:gridCol w:w="2777"/>
        <w:gridCol w:w="4803"/>
      </w:tblGrid>
      <w:tr w:rsidR="004C0780" w:rsidRPr="001115F0" w14:paraId="57E88769" w14:textId="77777777" w:rsidTr="00CE33F0">
        <w:trPr>
          <w:cnfStyle w:val="100000000000" w:firstRow="1" w:lastRow="0" w:firstColumn="0" w:lastColumn="0" w:oddVBand="0" w:evenVBand="0" w:oddHBand="0" w:evenHBand="0" w:firstRowFirstColumn="0" w:firstRowLastColumn="0" w:lastRowFirstColumn="0" w:lastRowLastColumn="0"/>
          <w:trHeight w:val="387"/>
          <w:tblHeader/>
        </w:trPr>
        <w:tc>
          <w:tcPr>
            <w:tcW w:w="0" w:type="auto"/>
          </w:tcPr>
          <w:p w14:paraId="5E85C839" w14:textId="77777777" w:rsidR="004C0780" w:rsidRPr="001115F0" w:rsidRDefault="004C0780" w:rsidP="00172160">
            <w:pPr>
              <w:pStyle w:val="Compact"/>
              <w:rPr>
                <w:sz w:val="22"/>
                <w:szCs w:val="22"/>
              </w:rPr>
            </w:pPr>
            <w:r w:rsidRPr="001115F0">
              <w:rPr>
                <w:sz w:val="22"/>
                <w:szCs w:val="22"/>
              </w:rPr>
              <w:t>Type</w:t>
            </w:r>
          </w:p>
        </w:tc>
        <w:tc>
          <w:tcPr>
            <w:tcW w:w="0" w:type="auto"/>
          </w:tcPr>
          <w:p w14:paraId="4D5F1876" w14:textId="77777777" w:rsidR="004C0780" w:rsidRPr="001115F0" w:rsidRDefault="004C0780" w:rsidP="00172160">
            <w:pPr>
              <w:pStyle w:val="Compact"/>
              <w:rPr>
                <w:sz w:val="22"/>
                <w:szCs w:val="22"/>
              </w:rPr>
            </w:pPr>
            <w:r w:rsidRPr="001115F0">
              <w:rPr>
                <w:sz w:val="22"/>
                <w:szCs w:val="22"/>
              </w:rPr>
              <w:t>Visibility</w:t>
            </w:r>
          </w:p>
        </w:tc>
        <w:tc>
          <w:tcPr>
            <w:tcW w:w="0" w:type="auto"/>
          </w:tcPr>
          <w:p w14:paraId="543A33F8" w14:textId="77777777" w:rsidR="004C0780" w:rsidRPr="001115F0" w:rsidRDefault="004C0780" w:rsidP="00172160">
            <w:pPr>
              <w:pStyle w:val="Compact"/>
              <w:rPr>
                <w:sz w:val="22"/>
                <w:szCs w:val="22"/>
              </w:rPr>
            </w:pPr>
            <w:r w:rsidRPr="001115F0">
              <w:rPr>
                <w:sz w:val="22"/>
                <w:szCs w:val="22"/>
              </w:rPr>
              <w:t>When to Use</w:t>
            </w:r>
          </w:p>
        </w:tc>
      </w:tr>
      <w:tr w:rsidR="004C0780" w:rsidRPr="001115F0" w14:paraId="7AEC5A79" w14:textId="77777777" w:rsidTr="00CE33F0">
        <w:trPr>
          <w:trHeight w:val="387"/>
        </w:trPr>
        <w:tc>
          <w:tcPr>
            <w:tcW w:w="0" w:type="auto"/>
          </w:tcPr>
          <w:p w14:paraId="0E9FAA94" w14:textId="77777777" w:rsidR="004C0780" w:rsidRPr="001115F0" w:rsidRDefault="004C0780" w:rsidP="00172160">
            <w:pPr>
              <w:pStyle w:val="Compact"/>
              <w:rPr>
                <w:sz w:val="22"/>
                <w:szCs w:val="22"/>
              </w:rPr>
            </w:pPr>
            <w:r w:rsidRPr="001115F0">
              <w:rPr>
                <w:sz w:val="22"/>
                <w:szCs w:val="22"/>
              </w:rPr>
              <w:t>Public</w:t>
            </w:r>
          </w:p>
        </w:tc>
        <w:tc>
          <w:tcPr>
            <w:tcW w:w="0" w:type="auto"/>
          </w:tcPr>
          <w:p w14:paraId="1E5FA4AB" w14:textId="77777777" w:rsidR="004C0780" w:rsidRPr="001115F0" w:rsidRDefault="004C0780" w:rsidP="00172160">
            <w:pPr>
              <w:pStyle w:val="Compact"/>
              <w:rPr>
                <w:sz w:val="22"/>
                <w:szCs w:val="22"/>
              </w:rPr>
            </w:pPr>
            <w:r w:rsidRPr="001115F0">
              <w:rPr>
                <w:sz w:val="22"/>
                <w:szCs w:val="22"/>
              </w:rPr>
              <w:t>Anyone can see</w:t>
            </w:r>
          </w:p>
        </w:tc>
        <w:tc>
          <w:tcPr>
            <w:tcW w:w="0" w:type="auto"/>
          </w:tcPr>
          <w:p w14:paraId="563CF0BD" w14:textId="77777777" w:rsidR="004C0780" w:rsidRPr="001115F0" w:rsidRDefault="004C0780" w:rsidP="00172160">
            <w:pPr>
              <w:pStyle w:val="Compact"/>
              <w:rPr>
                <w:sz w:val="22"/>
                <w:szCs w:val="22"/>
              </w:rPr>
            </w:pPr>
            <w:r w:rsidRPr="001115F0">
              <w:rPr>
                <w:sz w:val="22"/>
                <w:szCs w:val="22"/>
              </w:rPr>
              <w:t>Open-source projects, portfolios</w:t>
            </w:r>
          </w:p>
        </w:tc>
      </w:tr>
      <w:tr w:rsidR="004C0780" w:rsidRPr="001115F0" w14:paraId="1FD30621" w14:textId="77777777" w:rsidTr="00CE33F0">
        <w:trPr>
          <w:trHeight w:val="387"/>
        </w:trPr>
        <w:tc>
          <w:tcPr>
            <w:tcW w:w="0" w:type="auto"/>
          </w:tcPr>
          <w:p w14:paraId="5857CFAA" w14:textId="77777777" w:rsidR="004C0780" w:rsidRPr="001115F0" w:rsidRDefault="004C0780" w:rsidP="00172160">
            <w:pPr>
              <w:pStyle w:val="Compact"/>
              <w:rPr>
                <w:sz w:val="22"/>
                <w:szCs w:val="22"/>
              </w:rPr>
            </w:pPr>
            <w:r w:rsidRPr="001115F0">
              <w:rPr>
                <w:sz w:val="22"/>
                <w:szCs w:val="22"/>
              </w:rPr>
              <w:t>Private</w:t>
            </w:r>
          </w:p>
        </w:tc>
        <w:tc>
          <w:tcPr>
            <w:tcW w:w="0" w:type="auto"/>
          </w:tcPr>
          <w:p w14:paraId="3BC68267" w14:textId="77777777" w:rsidR="004C0780" w:rsidRPr="001115F0" w:rsidRDefault="004C0780" w:rsidP="00172160">
            <w:pPr>
              <w:pStyle w:val="Compact"/>
              <w:rPr>
                <w:sz w:val="22"/>
                <w:szCs w:val="22"/>
              </w:rPr>
            </w:pPr>
            <w:r w:rsidRPr="001115F0">
              <w:rPr>
                <w:sz w:val="22"/>
                <w:szCs w:val="22"/>
              </w:rPr>
              <w:t>Restricted access</w:t>
            </w:r>
          </w:p>
        </w:tc>
        <w:tc>
          <w:tcPr>
            <w:tcW w:w="0" w:type="auto"/>
          </w:tcPr>
          <w:p w14:paraId="4985747F" w14:textId="77777777" w:rsidR="004C0780" w:rsidRPr="001115F0" w:rsidRDefault="004C0780" w:rsidP="00172160">
            <w:pPr>
              <w:pStyle w:val="Compact"/>
              <w:rPr>
                <w:sz w:val="22"/>
                <w:szCs w:val="22"/>
              </w:rPr>
            </w:pPr>
            <w:r w:rsidRPr="001115F0">
              <w:rPr>
                <w:sz w:val="22"/>
                <w:szCs w:val="22"/>
              </w:rPr>
              <w:t>Proprietary code, private teams</w:t>
            </w:r>
          </w:p>
        </w:tc>
      </w:tr>
    </w:tbl>
    <w:p w14:paraId="7D9ED93B" w14:textId="77777777" w:rsidR="004C0780" w:rsidRPr="001115F0" w:rsidRDefault="004C0780" w:rsidP="004C0780">
      <w:pPr>
        <w:pStyle w:val="BodyText"/>
        <w:rPr>
          <w:i/>
          <w:iCs/>
        </w:rPr>
      </w:pPr>
      <w:r w:rsidRPr="001115F0">
        <w:rPr>
          <w:i/>
          <w:iCs/>
        </w:rPr>
        <w:t>Tip: You can convert a repo between public/private under repo Settings.</w:t>
      </w:r>
    </w:p>
    <w:p w14:paraId="6F6BE50E" w14:textId="1BF65AAC" w:rsidR="004C0780" w:rsidRPr="001115F0" w:rsidRDefault="004C0780" w:rsidP="004C0780">
      <w:pPr>
        <w:pStyle w:val="Heading1"/>
        <w:rPr>
          <w:rFonts w:ascii="Aptos" w:hAnsi="Aptos"/>
          <w:b w:val="0"/>
          <w:bCs w:val="0"/>
        </w:rPr>
      </w:pPr>
      <w:bookmarkStart w:id="3" w:name="_Toc201274986"/>
      <w:r w:rsidRPr="001115F0">
        <w:rPr>
          <w:rFonts w:ascii="Aptos" w:hAnsi="Aptos"/>
          <w:b w:val="0"/>
          <w:bCs w:val="0"/>
        </w:rPr>
        <w:t>2. Creating a Repository</w:t>
      </w:r>
      <w:bookmarkEnd w:id="3"/>
    </w:p>
    <w:p w14:paraId="5ED05F4C" w14:textId="77777777" w:rsidR="004C0780" w:rsidRPr="001115F0" w:rsidRDefault="004C0780" w:rsidP="004C0780">
      <w:r w:rsidRPr="001115F0">
        <w:t>Creating a repository is a fundamental step in version control. Here are detailed instructions to create a repository using three tools: GitHub website, GitHub Desktop, and Visual Studio Code (VS Code).</w:t>
      </w:r>
    </w:p>
    <w:p w14:paraId="319703DE" w14:textId="7B6F888C" w:rsidR="004C0780" w:rsidRPr="001115F0" w:rsidRDefault="004C0780" w:rsidP="004C0780">
      <w:pPr>
        <w:pStyle w:val="Heading2"/>
        <w:rPr>
          <w:rFonts w:ascii="Aptos" w:hAnsi="Aptos"/>
          <w:b w:val="0"/>
          <w:bCs w:val="0"/>
        </w:rPr>
      </w:pPr>
      <w:bookmarkStart w:id="4" w:name="_Toc201274987"/>
      <w:r w:rsidRPr="001115F0">
        <w:rPr>
          <w:rFonts w:ascii="Aptos" w:hAnsi="Aptos"/>
          <w:b w:val="0"/>
          <w:bCs w:val="0"/>
        </w:rPr>
        <w:t>2.1 GitHub Website</w:t>
      </w:r>
      <w:bookmarkEnd w:id="4"/>
    </w:p>
    <w:p w14:paraId="5FE78897" w14:textId="77777777" w:rsidR="004C0780" w:rsidRPr="001115F0" w:rsidRDefault="004C0780" w:rsidP="004C0780">
      <w:pPr>
        <w:pStyle w:val="ListParagraph"/>
        <w:numPr>
          <w:ilvl w:val="0"/>
          <w:numId w:val="10"/>
        </w:numPr>
      </w:pPr>
      <w:r w:rsidRPr="001115F0">
        <w:t>Log in to your GitHub account at [github.com].</w:t>
      </w:r>
    </w:p>
    <w:p w14:paraId="1B3062E5" w14:textId="77777777" w:rsidR="004C0780" w:rsidRPr="001115F0" w:rsidRDefault="004C0780" w:rsidP="004C0780">
      <w:pPr>
        <w:pStyle w:val="ListParagraph"/>
        <w:numPr>
          <w:ilvl w:val="0"/>
          <w:numId w:val="10"/>
        </w:numPr>
      </w:pPr>
      <w:r w:rsidRPr="001115F0">
        <w:t>Click the New button in the upper-right corner of the page or navigate to [github.com/new].</w:t>
      </w:r>
    </w:p>
    <w:p w14:paraId="1A35F81C" w14:textId="77777777" w:rsidR="004C0780" w:rsidRPr="001115F0" w:rsidRDefault="004C0780" w:rsidP="004C0780">
      <w:pPr>
        <w:pStyle w:val="ListParagraph"/>
        <w:numPr>
          <w:ilvl w:val="0"/>
          <w:numId w:val="10"/>
        </w:numPr>
      </w:pPr>
      <w:r w:rsidRPr="001115F0">
        <w:t>Enter a name for your repository in the Repository name field. Make sure the name is unique within your account.</w:t>
      </w:r>
    </w:p>
    <w:p w14:paraId="726D8DE1" w14:textId="77777777" w:rsidR="004C0780" w:rsidRPr="001115F0" w:rsidRDefault="004C0780" w:rsidP="004C0780">
      <w:pPr>
        <w:pStyle w:val="ListParagraph"/>
        <w:numPr>
          <w:ilvl w:val="0"/>
          <w:numId w:val="10"/>
        </w:numPr>
      </w:pPr>
      <w:r w:rsidRPr="001115F0">
        <w:t>Optionally, add a description for the repository in the Description field.</w:t>
      </w:r>
    </w:p>
    <w:p w14:paraId="737A4FC6" w14:textId="77777777" w:rsidR="004C0780" w:rsidRPr="001115F0" w:rsidRDefault="004C0780" w:rsidP="004C0780">
      <w:pPr>
        <w:pStyle w:val="ListParagraph"/>
        <w:numPr>
          <w:ilvl w:val="0"/>
          <w:numId w:val="10"/>
        </w:numPr>
      </w:pPr>
      <w:r w:rsidRPr="001115F0">
        <w:t>Choose the repository’s visibility:</w:t>
      </w:r>
    </w:p>
    <w:p w14:paraId="684F28C3" w14:textId="77777777" w:rsidR="004C0780" w:rsidRPr="001115F0" w:rsidRDefault="004C0780" w:rsidP="004C0780">
      <w:pPr>
        <w:pStyle w:val="ListParagraph"/>
        <w:numPr>
          <w:ilvl w:val="0"/>
          <w:numId w:val="10"/>
        </w:numPr>
      </w:pPr>
      <w:r w:rsidRPr="001115F0">
        <w:t>Public: Anyone can see your repository.</w:t>
      </w:r>
    </w:p>
    <w:p w14:paraId="2E8E1085" w14:textId="77777777" w:rsidR="004C0780" w:rsidRPr="001115F0" w:rsidRDefault="004C0780" w:rsidP="004C0780">
      <w:pPr>
        <w:pStyle w:val="ListParagraph"/>
        <w:numPr>
          <w:ilvl w:val="0"/>
          <w:numId w:val="10"/>
        </w:numPr>
      </w:pPr>
      <w:r w:rsidRPr="001115F0">
        <w:t>Private: Only you and collaborators can access the repository.</w:t>
      </w:r>
    </w:p>
    <w:p w14:paraId="51E656BE" w14:textId="77777777" w:rsidR="004C0780" w:rsidRPr="001115F0" w:rsidRDefault="004C0780" w:rsidP="004C0780">
      <w:r w:rsidRPr="001115F0">
        <w:t>Optionally, initialize the repository with:</w:t>
      </w:r>
    </w:p>
    <w:p w14:paraId="3FE67B6D" w14:textId="77777777" w:rsidR="004C0780" w:rsidRPr="001115F0" w:rsidRDefault="004C0780" w:rsidP="004C0780">
      <w:r w:rsidRPr="001115F0">
        <w:t>A README file: Provides an overview of your repository.</w:t>
      </w:r>
    </w:p>
    <w:p w14:paraId="2E6FA319" w14:textId="77777777" w:rsidR="004C0780" w:rsidRPr="001115F0" w:rsidRDefault="004C0780" w:rsidP="004C0780">
      <w:r w:rsidRPr="001115F0">
        <w:t>A .gitignore template: Specifies untracked files to ignore.</w:t>
      </w:r>
    </w:p>
    <w:p w14:paraId="39F752CB" w14:textId="77777777" w:rsidR="004C0780" w:rsidRPr="001115F0" w:rsidRDefault="004C0780" w:rsidP="004C0780">
      <w:r w:rsidRPr="001115F0">
        <w:lastRenderedPageBreak/>
        <w:t>A license: Specifies the terms under which the code can be used.</w:t>
      </w:r>
    </w:p>
    <w:p w14:paraId="54AF4EEE" w14:textId="77777777" w:rsidR="004C0780" w:rsidRPr="001115F0" w:rsidRDefault="004C0780" w:rsidP="004C0780">
      <w:r w:rsidRPr="001115F0">
        <w:t>Click Create repository to finalize.</w:t>
      </w:r>
    </w:p>
    <w:p w14:paraId="162A94EE" w14:textId="2ACD6D2A" w:rsidR="004C0780" w:rsidRPr="001115F0" w:rsidRDefault="004C0780" w:rsidP="004C0780">
      <w:pPr>
        <w:pStyle w:val="Heading2"/>
        <w:rPr>
          <w:rFonts w:ascii="Aptos" w:hAnsi="Aptos"/>
          <w:b w:val="0"/>
          <w:bCs w:val="0"/>
        </w:rPr>
      </w:pPr>
      <w:bookmarkStart w:id="5" w:name="_Toc201274988"/>
      <w:r w:rsidRPr="001115F0">
        <w:rPr>
          <w:rFonts w:ascii="Aptos" w:hAnsi="Aptos"/>
          <w:b w:val="0"/>
          <w:bCs w:val="0"/>
        </w:rPr>
        <w:t>2.2 GitHub Desktop</w:t>
      </w:r>
      <w:bookmarkEnd w:id="5"/>
    </w:p>
    <w:p w14:paraId="51D0EE4A" w14:textId="77777777" w:rsidR="004C0780" w:rsidRPr="001115F0" w:rsidRDefault="004C0780" w:rsidP="004C0780">
      <w:pPr>
        <w:pStyle w:val="ListParagraph"/>
        <w:numPr>
          <w:ilvl w:val="0"/>
          <w:numId w:val="11"/>
        </w:numPr>
      </w:pPr>
      <w:r w:rsidRPr="001115F0">
        <w:t>Open GitHub Desktop and sign in to your GitHub account.</w:t>
      </w:r>
    </w:p>
    <w:p w14:paraId="2471AF76" w14:textId="77777777" w:rsidR="004C0780" w:rsidRPr="001115F0" w:rsidRDefault="004C0780" w:rsidP="004C0780">
      <w:pPr>
        <w:pStyle w:val="ListParagraph"/>
        <w:numPr>
          <w:ilvl w:val="0"/>
          <w:numId w:val="11"/>
        </w:numPr>
      </w:pPr>
      <w:r w:rsidRPr="001115F0">
        <w:t>Click File in the menu bar and select New repository....</w:t>
      </w:r>
    </w:p>
    <w:p w14:paraId="60C98C71" w14:textId="77777777" w:rsidR="004C0780" w:rsidRPr="001115F0" w:rsidRDefault="004C0780" w:rsidP="004C0780">
      <w:pPr>
        <w:pStyle w:val="ListParagraph"/>
        <w:numPr>
          <w:ilvl w:val="0"/>
          <w:numId w:val="11"/>
        </w:numPr>
      </w:pPr>
      <w:r w:rsidRPr="001115F0">
        <w:t>In the dialog box, fill in the following:</w:t>
      </w:r>
    </w:p>
    <w:p w14:paraId="2C39156C" w14:textId="77777777" w:rsidR="004C0780" w:rsidRPr="001115F0" w:rsidRDefault="004C0780" w:rsidP="004C0780">
      <w:pPr>
        <w:pStyle w:val="ListParagraph"/>
        <w:numPr>
          <w:ilvl w:val="0"/>
          <w:numId w:val="11"/>
        </w:numPr>
      </w:pPr>
      <w:r w:rsidRPr="001115F0">
        <w:t>Repository name: Enter a name for your repository.</w:t>
      </w:r>
    </w:p>
    <w:p w14:paraId="0B933B95" w14:textId="77777777" w:rsidR="004C0780" w:rsidRPr="001115F0" w:rsidRDefault="004C0780" w:rsidP="004C0780">
      <w:pPr>
        <w:pStyle w:val="ListParagraph"/>
        <w:numPr>
          <w:ilvl w:val="0"/>
          <w:numId w:val="11"/>
        </w:numPr>
      </w:pPr>
      <w:r w:rsidRPr="001115F0">
        <w:t>Description (optional): Add details about the repository.</w:t>
      </w:r>
    </w:p>
    <w:p w14:paraId="14F831F0" w14:textId="77777777" w:rsidR="004C0780" w:rsidRPr="001115F0" w:rsidRDefault="004C0780" w:rsidP="004C0780">
      <w:pPr>
        <w:pStyle w:val="ListParagraph"/>
        <w:numPr>
          <w:ilvl w:val="0"/>
          <w:numId w:val="11"/>
        </w:numPr>
      </w:pPr>
      <w:r w:rsidRPr="001115F0">
        <w:t>Local path: Choose where the repository will be saved on your computer.</w:t>
      </w:r>
    </w:p>
    <w:p w14:paraId="42B74BC6" w14:textId="77777777" w:rsidR="004C0780" w:rsidRPr="001115F0" w:rsidRDefault="004C0780" w:rsidP="004C0780">
      <w:r w:rsidRPr="001115F0">
        <w:t>Check Initialize this repository with a README if you want a README file created automatically.</w:t>
      </w:r>
    </w:p>
    <w:p w14:paraId="7F3AF172" w14:textId="77777777" w:rsidR="004C0780" w:rsidRPr="001115F0" w:rsidRDefault="004C0780" w:rsidP="004C0780">
      <w:r w:rsidRPr="001115F0">
        <w:t>Click Create Repository. Your repository will be created locally and can be published to GitHub using the Publish repository button.</w:t>
      </w:r>
    </w:p>
    <w:p w14:paraId="1A4A6970" w14:textId="36B08F2C" w:rsidR="004C0780" w:rsidRPr="001115F0" w:rsidRDefault="004C0780" w:rsidP="004C0780">
      <w:pPr>
        <w:pStyle w:val="Heading2"/>
        <w:rPr>
          <w:rFonts w:ascii="Aptos" w:hAnsi="Aptos"/>
          <w:b w:val="0"/>
          <w:bCs w:val="0"/>
        </w:rPr>
      </w:pPr>
      <w:bookmarkStart w:id="6" w:name="_Toc201274989"/>
      <w:r w:rsidRPr="001115F0">
        <w:rPr>
          <w:rFonts w:ascii="Aptos" w:hAnsi="Aptos"/>
          <w:b w:val="0"/>
          <w:bCs w:val="0"/>
        </w:rPr>
        <w:t>2.3 Visual Studio Code (VS Code)</w:t>
      </w:r>
      <w:bookmarkEnd w:id="6"/>
    </w:p>
    <w:p w14:paraId="6B082A55" w14:textId="77777777" w:rsidR="004C0780" w:rsidRPr="001115F0" w:rsidRDefault="004C0780" w:rsidP="004C0780">
      <w:pPr>
        <w:pStyle w:val="ListParagraph"/>
        <w:numPr>
          <w:ilvl w:val="0"/>
          <w:numId w:val="12"/>
        </w:numPr>
      </w:pPr>
      <w:r w:rsidRPr="001115F0">
        <w:t>Open Visual Studio Code and ensure Git is installed and properly configured.</w:t>
      </w:r>
    </w:p>
    <w:p w14:paraId="181DCC30" w14:textId="77777777" w:rsidR="004C0780" w:rsidRPr="001115F0" w:rsidRDefault="004C0780" w:rsidP="004C0780">
      <w:pPr>
        <w:pStyle w:val="ListParagraph"/>
        <w:numPr>
          <w:ilvl w:val="0"/>
          <w:numId w:val="12"/>
        </w:numPr>
      </w:pPr>
      <w:r w:rsidRPr="001115F0">
        <w:t>Click on the Source Control icon in the Activity Bar on the left-hand side.</w:t>
      </w:r>
    </w:p>
    <w:p w14:paraId="40567597" w14:textId="77777777" w:rsidR="004C0780" w:rsidRPr="001115F0" w:rsidRDefault="004C0780" w:rsidP="004C0780">
      <w:pPr>
        <w:pStyle w:val="ListParagraph"/>
        <w:numPr>
          <w:ilvl w:val="0"/>
          <w:numId w:val="12"/>
        </w:numPr>
      </w:pPr>
      <w:r w:rsidRPr="001115F0">
        <w:t>Click Initialize Repository in the Source Control view to create a new local Git repository.</w:t>
      </w:r>
    </w:p>
    <w:p w14:paraId="6E5FB23A" w14:textId="77777777" w:rsidR="004C0780" w:rsidRPr="001115F0" w:rsidRDefault="004C0780" w:rsidP="004C0780">
      <w:pPr>
        <w:pStyle w:val="ListParagraph"/>
        <w:numPr>
          <w:ilvl w:val="0"/>
          <w:numId w:val="12"/>
        </w:numPr>
      </w:pPr>
      <w:r w:rsidRPr="001115F0">
        <w:t>Open the Command Palette (Ctrl+Shift+P or Cmd+Shift+P on macOS) and type Git: Publish to GitHub. Select this option.</w:t>
      </w:r>
    </w:p>
    <w:p w14:paraId="1DA1042F" w14:textId="77777777" w:rsidR="004C0780" w:rsidRPr="001115F0" w:rsidRDefault="004C0780" w:rsidP="004C0780">
      <w:pPr>
        <w:pStyle w:val="ListParagraph"/>
        <w:numPr>
          <w:ilvl w:val="0"/>
          <w:numId w:val="12"/>
        </w:numPr>
      </w:pPr>
      <w:r w:rsidRPr="001115F0">
        <w:t>If you're not signed in to GitHub, follow the prompts to authenticate.</w:t>
      </w:r>
    </w:p>
    <w:p w14:paraId="76BB5C71" w14:textId="77777777" w:rsidR="004C0780" w:rsidRPr="001115F0" w:rsidRDefault="004C0780" w:rsidP="004C0780">
      <w:pPr>
        <w:pStyle w:val="ListParagraph"/>
        <w:numPr>
          <w:ilvl w:val="0"/>
          <w:numId w:val="12"/>
        </w:numPr>
      </w:pPr>
      <w:r w:rsidRPr="001115F0">
        <w:t>Enter a name for your repository when prompted and select the visibility (Public or Private).</w:t>
      </w:r>
    </w:p>
    <w:p w14:paraId="55534736" w14:textId="287DA1F8" w:rsidR="004C0780" w:rsidRPr="001115F0" w:rsidRDefault="004C0780" w:rsidP="004C0780">
      <w:pPr>
        <w:pStyle w:val="ListParagraph"/>
        <w:numPr>
          <w:ilvl w:val="0"/>
          <w:numId w:val="12"/>
        </w:numPr>
      </w:pPr>
      <w:r w:rsidRPr="001115F0">
        <w:t>Click Publish to create the repository on GitHub and push any existing files.</w:t>
      </w:r>
    </w:p>
    <w:p w14:paraId="7631BADD" w14:textId="77777777" w:rsidR="002E3298" w:rsidRPr="001115F0" w:rsidRDefault="002E3298" w:rsidP="002E3298">
      <w:pPr>
        <w:pStyle w:val="Heading1"/>
        <w:rPr>
          <w:rFonts w:ascii="Aptos" w:hAnsi="Aptos"/>
        </w:rPr>
      </w:pPr>
      <w:bookmarkStart w:id="7" w:name="_Toc201274990"/>
      <w:r w:rsidRPr="001115F0">
        <w:rPr>
          <w:rFonts w:ascii="Aptos" w:hAnsi="Aptos"/>
        </w:rPr>
        <w:t>3. Making Changes: Push &amp; Pull</w:t>
      </w:r>
      <w:bookmarkEnd w:id="7"/>
    </w:p>
    <w:p w14:paraId="09406584" w14:textId="41FFE170" w:rsidR="002E3298" w:rsidRPr="001115F0" w:rsidRDefault="002E3298" w:rsidP="002E3298">
      <w:pPr>
        <w:pStyle w:val="Heading2"/>
        <w:rPr>
          <w:rFonts w:ascii="Aptos" w:hAnsi="Aptos"/>
        </w:rPr>
      </w:pPr>
      <w:bookmarkStart w:id="8" w:name="_Toc201274991"/>
      <w:r w:rsidRPr="001115F0">
        <w:rPr>
          <w:rFonts w:ascii="Aptos" w:hAnsi="Aptos"/>
        </w:rPr>
        <w:t>3.1 Using GitHub Website</w:t>
      </w:r>
      <w:bookmarkEnd w:id="8"/>
    </w:p>
    <w:p w14:paraId="744369DA" w14:textId="77777777" w:rsidR="002E3298" w:rsidRPr="001115F0" w:rsidRDefault="002E3298" w:rsidP="002E3298">
      <w:pPr>
        <w:pStyle w:val="ListParagraph"/>
        <w:numPr>
          <w:ilvl w:val="0"/>
          <w:numId w:val="16"/>
        </w:numPr>
      </w:pPr>
      <w:r w:rsidRPr="001115F0">
        <w:t xml:space="preserve">Making Changes: </w:t>
      </w:r>
    </w:p>
    <w:p w14:paraId="78A056F1" w14:textId="77777777" w:rsidR="002E3298" w:rsidRPr="001115F0" w:rsidRDefault="002E3298" w:rsidP="002E3298">
      <w:pPr>
        <w:pStyle w:val="ListParagraph"/>
        <w:numPr>
          <w:ilvl w:val="1"/>
          <w:numId w:val="16"/>
        </w:numPr>
      </w:pPr>
      <w:r w:rsidRPr="001115F0">
        <w:t xml:space="preserve">Navigate to your repository on GitHub. </w:t>
      </w:r>
    </w:p>
    <w:p w14:paraId="051B5397" w14:textId="77777777" w:rsidR="002E3298" w:rsidRPr="001115F0" w:rsidRDefault="002E3298" w:rsidP="002E3298">
      <w:pPr>
        <w:pStyle w:val="ListParagraph"/>
        <w:numPr>
          <w:ilvl w:val="1"/>
          <w:numId w:val="16"/>
        </w:numPr>
      </w:pPr>
      <w:r w:rsidRPr="001115F0">
        <w:t xml:space="preserve">Find the file you want to edit and click on it. </w:t>
      </w:r>
    </w:p>
    <w:p w14:paraId="4FBAEDB7" w14:textId="77777777" w:rsidR="002E3298" w:rsidRPr="001115F0" w:rsidRDefault="002E3298" w:rsidP="002E3298">
      <w:pPr>
        <w:pStyle w:val="ListParagraph"/>
        <w:numPr>
          <w:ilvl w:val="1"/>
          <w:numId w:val="16"/>
        </w:numPr>
      </w:pPr>
      <w:r w:rsidRPr="001115F0">
        <w:t xml:space="preserve">Select the pencil icon to edit the file directly. </w:t>
      </w:r>
    </w:p>
    <w:p w14:paraId="633FE2EA" w14:textId="77777777" w:rsidR="002E3298" w:rsidRPr="001115F0" w:rsidRDefault="002E3298" w:rsidP="002E3298">
      <w:pPr>
        <w:pStyle w:val="ListParagraph"/>
        <w:numPr>
          <w:ilvl w:val="1"/>
          <w:numId w:val="16"/>
        </w:numPr>
      </w:pPr>
      <w:r w:rsidRPr="001115F0">
        <w:t xml:space="preserve">After making changes, include a meaningful commit message explaining what was modified and click "Commit changes." </w:t>
      </w:r>
    </w:p>
    <w:p w14:paraId="1A08FFC6" w14:textId="513E6F47" w:rsidR="002E3298" w:rsidRPr="001115F0" w:rsidRDefault="002E3298" w:rsidP="002E3298">
      <w:pPr>
        <w:pStyle w:val="ListParagraph"/>
        <w:numPr>
          <w:ilvl w:val="1"/>
          <w:numId w:val="16"/>
        </w:numPr>
      </w:pPr>
      <w:r w:rsidRPr="001115F0">
        <w:t>For creating new files, click "Add File" and select "Create new file."</w:t>
      </w:r>
    </w:p>
    <w:p w14:paraId="0B68AC2F" w14:textId="77777777" w:rsidR="002E3298" w:rsidRPr="001115F0" w:rsidRDefault="002E3298" w:rsidP="002E3298">
      <w:pPr>
        <w:pStyle w:val="ListParagraph"/>
        <w:numPr>
          <w:ilvl w:val="0"/>
          <w:numId w:val="16"/>
        </w:numPr>
      </w:pPr>
      <w:r w:rsidRPr="001115F0">
        <w:t>Pushing Changes: Changes made directly on the GitHub website are automatically committed to the repository.</w:t>
      </w:r>
    </w:p>
    <w:p w14:paraId="41854FD7" w14:textId="77777777" w:rsidR="002E3298" w:rsidRPr="001115F0" w:rsidRDefault="002E3298" w:rsidP="002E3298">
      <w:pPr>
        <w:pStyle w:val="ListParagraph"/>
        <w:numPr>
          <w:ilvl w:val="0"/>
          <w:numId w:val="16"/>
        </w:numPr>
      </w:pPr>
      <w:r w:rsidRPr="001115F0">
        <w:lastRenderedPageBreak/>
        <w:t>Pulling Changes: To update your local repository with the latest changes made on GitHub, use your terminal or Git GUI tools to run the `git pull origin main` command (replace "main" with your branch name if different).</w:t>
      </w:r>
    </w:p>
    <w:p w14:paraId="3113ADA0" w14:textId="310F5893" w:rsidR="002E3298" w:rsidRPr="001115F0" w:rsidRDefault="002E3298" w:rsidP="002E3298">
      <w:pPr>
        <w:pStyle w:val="Heading2"/>
        <w:rPr>
          <w:rFonts w:ascii="Aptos" w:hAnsi="Aptos"/>
        </w:rPr>
      </w:pPr>
      <w:bookmarkStart w:id="9" w:name="_Toc201274992"/>
      <w:r w:rsidRPr="001115F0">
        <w:rPr>
          <w:rFonts w:ascii="Aptos" w:hAnsi="Aptos"/>
        </w:rPr>
        <w:t>3.2 Using GitHub Desktop</w:t>
      </w:r>
      <w:bookmarkEnd w:id="9"/>
    </w:p>
    <w:p w14:paraId="53AD503D" w14:textId="77777777" w:rsidR="002E3298" w:rsidRPr="001115F0" w:rsidRDefault="002E3298" w:rsidP="002E3298">
      <w:pPr>
        <w:pStyle w:val="ListParagraph"/>
        <w:numPr>
          <w:ilvl w:val="0"/>
          <w:numId w:val="17"/>
        </w:numPr>
      </w:pPr>
      <w:r w:rsidRPr="001115F0">
        <w:t>Making Changes:</w:t>
      </w:r>
    </w:p>
    <w:p w14:paraId="0E3AD828" w14:textId="77777777" w:rsidR="002E3298" w:rsidRPr="001115F0" w:rsidRDefault="002E3298" w:rsidP="002E3298">
      <w:pPr>
        <w:pStyle w:val="ListParagraph"/>
        <w:numPr>
          <w:ilvl w:val="1"/>
          <w:numId w:val="17"/>
        </w:numPr>
      </w:pPr>
      <w:r w:rsidRPr="001115F0">
        <w:t xml:space="preserve">Open GitHub Desktop and select your repository. </w:t>
      </w:r>
    </w:p>
    <w:p w14:paraId="7D7F19EE" w14:textId="77777777" w:rsidR="002E3298" w:rsidRPr="001115F0" w:rsidRDefault="002E3298" w:rsidP="002E3298">
      <w:pPr>
        <w:pStyle w:val="ListParagraph"/>
        <w:numPr>
          <w:ilvl w:val="1"/>
          <w:numId w:val="17"/>
        </w:numPr>
      </w:pPr>
      <w:r w:rsidRPr="001115F0">
        <w:t xml:space="preserve">Use external tools like a text editor or IDE to make changes to your files locally. </w:t>
      </w:r>
    </w:p>
    <w:p w14:paraId="6415AFEC" w14:textId="02832DC2" w:rsidR="002E3298" w:rsidRPr="001115F0" w:rsidRDefault="002E3298" w:rsidP="002E3298">
      <w:pPr>
        <w:pStyle w:val="ListParagraph"/>
        <w:numPr>
          <w:ilvl w:val="1"/>
          <w:numId w:val="17"/>
        </w:numPr>
      </w:pPr>
      <w:r w:rsidRPr="001115F0">
        <w:t>After editing, return to GitHub Desktop to view the changes under the "Changes" tab.</w:t>
      </w:r>
    </w:p>
    <w:p w14:paraId="320139C1" w14:textId="77777777" w:rsidR="002E3298" w:rsidRPr="001115F0" w:rsidRDefault="002E3298" w:rsidP="002E3298">
      <w:pPr>
        <w:pStyle w:val="ListParagraph"/>
        <w:numPr>
          <w:ilvl w:val="0"/>
          <w:numId w:val="17"/>
        </w:numPr>
      </w:pPr>
      <w:r w:rsidRPr="001115F0">
        <w:t>Pushing Changes: In the "Changes" tab, add a descriptive commit message, review the changes, and click the "Commit to [branch name]" button. Then, click "Push origin" to upload your changes to the remote repository.</w:t>
      </w:r>
    </w:p>
    <w:p w14:paraId="0781DF99" w14:textId="77777777" w:rsidR="002E3298" w:rsidRPr="001115F0" w:rsidRDefault="002E3298" w:rsidP="002E3298">
      <w:pPr>
        <w:pStyle w:val="ListParagraph"/>
        <w:numPr>
          <w:ilvl w:val="0"/>
          <w:numId w:val="17"/>
        </w:numPr>
      </w:pPr>
      <w:r w:rsidRPr="001115F0">
        <w:t>Pulling Changes: To sync your local repository with remote updates, click "Fetch origin" and review any incoming changes. If updates exist, click "Pull origin" to integrate them into your local branch.</w:t>
      </w:r>
    </w:p>
    <w:p w14:paraId="48B1FD97" w14:textId="003F6B70" w:rsidR="002E3298" w:rsidRPr="001115F0" w:rsidRDefault="002E3298" w:rsidP="002E3298">
      <w:pPr>
        <w:pStyle w:val="Heading2"/>
        <w:rPr>
          <w:rFonts w:ascii="Aptos" w:hAnsi="Aptos"/>
        </w:rPr>
      </w:pPr>
      <w:bookmarkStart w:id="10" w:name="_Toc201274993"/>
      <w:r w:rsidRPr="001115F0">
        <w:rPr>
          <w:rFonts w:ascii="Aptos" w:hAnsi="Aptos"/>
        </w:rPr>
        <w:t>3.3 Using VS Code</w:t>
      </w:r>
      <w:bookmarkEnd w:id="10"/>
    </w:p>
    <w:p w14:paraId="381C5EC8" w14:textId="77777777" w:rsidR="002E3298" w:rsidRPr="001115F0" w:rsidRDefault="002E3298" w:rsidP="002E3298">
      <w:pPr>
        <w:pStyle w:val="ListParagraph"/>
        <w:numPr>
          <w:ilvl w:val="0"/>
          <w:numId w:val="18"/>
        </w:numPr>
      </w:pPr>
      <w:r w:rsidRPr="001115F0">
        <w:t xml:space="preserve">Making Changes: </w:t>
      </w:r>
    </w:p>
    <w:p w14:paraId="75695E9C" w14:textId="77777777" w:rsidR="002E3298" w:rsidRPr="001115F0" w:rsidRDefault="002E3298" w:rsidP="002E3298">
      <w:pPr>
        <w:pStyle w:val="ListParagraph"/>
        <w:numPr>
          <w:ilvl w:val="1"/>
          <w:numId w:val="18"/>
        </w:numPr>
      </w:pPr>
      <w:r w:rsidRPr="001115F0">
        <w:t xml:space="preserve">Open the repository folder in VS Code. </w:t>
      </w:r>
    </w:p>
    <w:p w14:paraId="779B4A01" w14:textId="77777777" w:rsidR="002E3298" w:rsidRPr="001115F0" w:rsidRDefault="002E3298" w:rsidP="002E3298">
      <w:pPr>
        <w:pStyle w:val="ListParagraph"/>
        <w:numPr>
          <w:ilvl w:val="1"/>
          <w:numId w:val="18"/>
        </w:numPr>
      </w:pPr>
      <w:r w:rsidRPr="001115F0">
        <w:t xml:space="preserve">Edit files as needed. </w:t>
      </w:r>
    </w:p>
    <w:p w14:paraId="23C36EF4" w14:textId="665F7869" w:rsidR="002E3298" w:rsidRPr="001115F0" w:rsidRDefault="002E3298" w:rsidP="002E3298">
      <w:pPr>
        <w:pStyle w:val="ListParagraph"/>
        <w:numPr>
          <w:ilvl w:val="1"/>
          <w:numId w:val="18"/>
        </w:numPr>
      </w:pPr>
      <w:r w:rsidRPr="001115F0">
        <w:t>VS Code automatically detects changes, highlighting edited files in the "Source Control" panel.</w:t>
      </w:r>
    </w:p>
    <w:p w14:paraId="6AC803D0" w14:textId="77777777" w:rsidR="002E3298" w:rsidRPr="001115F0" w:rsidRDefault="002E3298" w:rsidP="002E3298">
      <w:pPr>
        <w:pStyle w:val="ListParagraph"/>
        <w:numPr>
          <w:ilvl w:val="0"/>
          <w:numId w:val="18"/>
        </w:numPr>
      </w:pPr>
      <w:r w:rsidRPr="001115F0">
        <w:t>Pushing Changes: After finishing edits, navigate to the "Source Control" panel and click the "+" icon to stage your changes. Write a commit message in the text box and click the checkmark icon to commit. Then, click "Sync Changes" or use the terminal to run `git push origin [branch name]` for pushing changes.</w:t>
      </w:r>
    </w:p>
    <w:p w14:paraId="09AEAE42" w14:textId="16703C5A" w:rsidR="002E3298" w:rsidRPr="001115F0" w:rsidRDefault="002E3298" w:rsidP="002E3298">
      <w:pPr>
        <w:pStyle w:val="ListParagraph"/>
        <w:numPr>
          <w:ilvl w:val="0"/>
          <w:numId w:val="18"/>
        </w:numPr>
      </w:pPr>
      <w:r w:rsidRPr="001115F0">
        <w:t>Pulling Changes: To pull remote updates, click "Sync Changes" in the "Source Control" panel or use the terminal to run `git pull origin [branch name]`. This keeps your local repository up to date with the remote repository.</w:t>
      </w:r>
    </w:p>
    <w:p w14:paraId="313F76F5" w14:textId="77777777" w:rsidR="002E3298" w:rsidRPr="001115F0" w:rsidRDefault="002E3298"/>
    <w:p w14:paraId="6CCC25F0" w14:textId="214CB005" w:rsidR="00AF36D2" w:rsidRPr="001115F0" w:rsidRDefault="00AF36D2" w:rsidP="00AF36D2">
      <w:r w:rsidRPr="001115F0">
        <w:t>Write a detailed guide for “4. Branching &amp; merging changes” in github website, github desktop, and vs code</w:t>
      </w:r>
    </w:p>
    <w:p w14:paraId="1DB7379B" w14:textId="77777777" w:rsidR="00AF36D2" w:rsidRPr="001115F0" w:rsidRDefault="00AF36D2" w:rsidP="00AF36D2">
      <w:pPr>
        <w:pStyle w:val="Heading1"/>
        <w:rPr>
          <w:rFonts w:ascii="Aptos" w:hAnsi="Aptos"/>
        </w:rPr>
      </w:pPr>
      <w:bookmarkStart w:id="11" w:name="_Toc201274994"/>
      <w:r w:rsidRPr="001115F0">
        <w:rPr>
          <w:rFonts w:ascii="Aptos" w:hAnsi="Aptos"/>
        </w:rPr>
        <w:t>4. Branching</w:t>
      </w:r>
      <w:bookmarkEnd w:id="11"/>
    </w:p>
    <w:p w14:paraId="0C0AB06C" w14:textId="3756F30E" w:rsidR="00AF36D2" w:rsidRPr="001115F0" w:rsidRDefault="00AF36D2" w:rsidP="00AF36D2">
      <w:r w:rsidRPr="001115F0">
        <w:t>A branch is a critical feature in Git that allows you to work on separate parts of your project without affecting the main codebase. Here’s how you can create and use branches in GitHub website, GitHub Desktop, and VS Code:</w:t>
      </w:r>
    </w:p>
    <w:p w14:paraId="6A2C5D7D" w14:textId="77777777" w:rsidR="00AF36D2" w:rsidRPr="001115F0" w:rsidRDefault="00AF36D2" w:rsidP="00AF36D2">
      <w:r w:rsidRPr="001115F0">
        <w:lastRenderedPageBreak/>
        <w:t>Branches are essential for collaborative development, as they allow for multiple contributors to work on features or bug fixes simultaneously without interference. Always remember to merge your branch into the main branch after completing your changes to ensure the project stays in sync.</w:t>
      </w:r>
    </w:p>
    <w:p w14:paraId="6D33756A" w14:textId="77777777" w:rsidR="00AF36D2" w:rsidRPr="001115F0" w:rsidRDefault="00AF36D2" w:rsidP="00AF36D2"/>
    <w:p w14:paraId="71263723" w14:textId="480C7E6E" w:rsidR="00AF36D2" w:rsidRPr="001115F0" w:rsidRDefault="00AF36D2" w:rsidP="00AF36D2">
      <w:pPr>
        <w:pStyle w:val="Heading2"/>
        <w:rPr>
          <w:rFonts w:ascii="Aptos" w:hAnsi="Aptos"/>
        </w:rPr>
      </w:pPr>
      <w:bookmarkStart w:id="12" w:name="_Toc201274995"/>
      <w:r w:rsidRPr="001115F0">
        <w:rPr>
          <w:rFonts w:ascii="Aptos" w:hAnsi="Aptos"/>
        </w:rPr>
        <w:t>4.1 Branching on GitHub Website</w:t>
      </w:r>
      <w:bookmarkEnd w:id="12"/>
    </w:p>
    <w:p w14:paraId="49747833" w14:textId="77777777" w:rsidR="00AF36D2" w:rsidRPr="001115F0" w:rsidRDefault="00AF36D2" w:rsidP="00AF36D2">
      <w:pPr>
        <w:pStyle w:val="ListParagraph"/>
        <w:numPr>
          <w:ilvl w:val="0"/>
          <w:numId w:val="19"/>
        </w:numPr>
      </w:pPr>
      <w:r w:rsidRPr="001115F0">
        <w:t>Navigate to your repository on the GitHub website.</w:t>
      </w:r>
    </w:p>
    <w:p w14:paraId="6EE91AF9" w14:textId="77777777" w:rsidR="00AF36D2" w:rsidRPr="001115F0" w:rsidRDefault="00AF36D2" w:rsidP="00AF36D2">
      <w:pPr>
        <w:pStyle w:val="ListParagraph"/>
        <w:numPr>
          <w:ilvl w:val="0"/>
          <w:numId w:val="19"/>
        </w:numPr>
      </w:pPr>
      <w:r w:rsidRPr="001115F0">
        <w:t>Click the branch dropdown menu at the top left of your repository view, which typically reads "main" or your current branch's name.</w:t>
      </w:r>
    </w:p>
    <w:p w14:paraId="2DF45BF6" w14:textId="77777777" w:rsidR="00AF36D2" w:rsidRPr="001115F0" w:rsidRDefault="00AF36D2" w:rsidP="00AF36D2">
      <w:pPr>
        <w:pStyle w:val="ListParagraph"/>
        <w:numPr>
          <w:ilvl w:val="0"/>
          <w:numId w:val="19"/>
        </w:numPr>
      </w:pPr>
      <w:r w:rsidRPr="001115F0">
        <w:t>Enter the name of your new branch in the text box provided.</w:t>
      </w:r>
    </w:p>
    <w:p w14:paraId="160E1E30" w14:textId="77777777" w:rsidR="00AF36D2" w:rsidRPr="001115F0" w:rsidRDefault="00AF36D2" w:rsidP="00AF36D2">
      <w:pPr>
        <w:pStyle w:val="ListParagraph"/>
        <w:numPr>
          <w:ilvl w:val="0"/>
          <w:numId w:val="19"/>
        </w:numPr>
      </w:pPr>
      <w:r w:rsidRPr="001115F0">
        <w:t>Select the option to create a branch from the current branch (e.g., "main").</w:t>
      </w:r>
    </w:p>
    <w:p w14:paraId="6D552EE0" w14:textId="77777777" w:rsidR="00AF36D2" w:rsidRPr="001115F0" w:rsidRDefault="00AF36D2" w:rsidP="00AF36D2">
      <w:pPr>
        <w:pStyle w:val="ListParagraph"/>
        <w:numPr>
          <w:ilvl w:val="0"/>
          <w:numId w:val="19"/>
        </w:numPr>
      </w:pPr>
      <w:r w:rsidRPr="001115F0">
        <w:t>Click "Create branch" to establish the new branch. From here, you can start committing changes to this branch independently.</w:t>
      </w:r>
    </w:p>
    <w:p w14:paraId="7FC8FF8A" w14:textId="2AF38D6D" w:rsidR="00AF36D2" w:rsidRPr="001115F0" w:rsidRDefault="00AF36D2" w:rsidP="00AF36D2">
      <w:pPr>
        <w:pStyle w:val="Heading2"/>
        <w:rPr>
          <w:rFonts w:ascii="Aptos" w:hAnsi="Aptos"/>
        </w:rPr>
      </w:pPr>
      <w:bookmarkStart w:id="13" w:name="_Toc201274996"/>
      <w:r w:rsidRPr="001115F0">
        <w:rPr>
          <w:rFonts w:ascii="Aptos" w:hAnsi="Aptos"/>
        </w:rPr>
        <w:t>4.2 Branching in GitHub Desktop</w:t>
      </w:r>
      <w:bookmarkEnd w:id="13"/>
    </w:p>
    <w:p w14:paraId="139100BB" w14:textId="77777777" w:rsidR="00AF36D2" w:rsidRPr="001115F0" w:rsidRDefault="00AF36D2" w:rsidP="00AF36D2">
      <w:pPr>
        <w:pStyle w:val="ListParagraph"/>
        <w:numPr>
          <w:ilvl w:val="0"/>
          <w:numId w:val="20"/>
        </w:numPr>
      </w:pPr>
      <w:r w:rsidRPr="001115F0">
        <w:t>Open GitHub Desktop and navigate to your repository.</w:t>
      </w:r>
    </w:p>
    <w:p w14:paraId="77EE097A" w14:textId="77777777" w:rsidR="00AF36D2" w:rsidRPr="001115F0" w:rsidRDefault="00AF36D2" w:rsidP="00AF36D2">
      <w:pPr>
        <w:pStyle w:val="ListParagraph"/>
        <w:numPr>
          <w:ilvl w:val="0"/>
          <w:numId w:val="20"/>
        </w:numPr>
      </w:pPr>
      <w:r w:rsidRPr="001115F0">
        <w:t>Click on the "Current Branch" dropdown menu in the top middle of the application.</w:t>
      </w:r>
    </w:p>
    <w:p w14:paraId="00503CB3" w14:textId="77777777" w:rsidR="00AF36D2" w:rsidRPr="001115F0" w:rsidRDefault="00AF36D2" w:rsidP="00AF36D2">
      <w:pPr>
        <w:pStyle w:val="ListParagraph"/>
        <w:numPr>
          <w:ilvl w:val="0"/>
          <w:numId w:val="20"/>
        </w:numPr>
      </w:pPr>
      <w:r w:rsidRPr="001115F0">
        <w:t>Click "New Branch" to open a dialog box.</w:t>
      </w:r>
    </w:p>
    <w:p w14:paraId="3BC69A01" w14:textId="77777777" w:rsidR="00AF36D2" w:rsidRPr="001115F0" w:rsidRDefault="00AF36D2" w:rsidP="00AF36D2">
      <w:pPr>
        <w:pStyle w:val="ListParagraph"/>
        <w:numPr>
          <w:ilvl w:val="0"/>
          <w:numId w:val="20"/>
        </w:numPr>
      </w:pPr>
      <w:r w:rsidRPr="001115F0">
        <w:t>Enter a name for your new branch and specify the branch you want to base it on (e.g., "main").</w:t>
      </w:r>
    </w:p>
    <w:p w14:paraId="6FDD210E" w14:textId="77777777" w:rsidR="00AF36D2" w:rsidRPr="001115F0" w:rsidRDefault="00AF36D2" w:rsidP="00AF36D2">
      <w:pPr>
        <w:pStyle w:val="ListParagraph"/>
        <w:numPr>
          <w:ilvl w:val="0"/>
          <w:numId w:val="20"/>
        </w:numPr>
      </w:pPr>
      <w:r w:rsidRPr="001115F0">
        <w:t>Click "Create Branch." The application will automatically switch to your new branch, allowing you to start making changes.</w:t>
      </w:r>
    </w:p>
    <w:p w14:paraId="1FAA8F2B" w14:textId="7C27CD37" w:rsidR="00AF36D2" w:rsidRPr="001115F0" w:rsidRDefault="00AF36D2" w:rsidP="00AF36D2">
      <w:pPr>
        <w:pStyle w:val="Heading2"/>
        <w:rPr>
          <w:rFonts w:ascii="Aptos" w:hAnsi="Aptos"/>
        </w:rPr>
      </w:pPr>
      <w:bookmarkStart w:id="14" w:name="_Toc201274997"/>
      <w:r w:rsidRPr="001115F0">
        <w:rPr>
          <w:rFonts w:ascii="Aptos" w:hAnsi="Aptos"/>
        </w:rPr>
        <w:t>4.3 Branching in VS Code</w:t>
      </w:r>
      <w:bookmarkEnd w:id="14"/>
    </w:p>
    <w:p w14:paraId="0655D826" w14:textId="77777777" w:rsidR="00AF36D2" w:rsidRPr="001115F0" w:rsidRDefault="00AF36D2" w:rsidP="00AF36D2">
      <w:pPr>
        <w:pStyle w:val="ListParagraph"/>
        <w:numPr>
          <w:ilvl w:val="0"/>
          <w:numId w:val="21"/>
        </w:numPr>
      </w:pPr>
      <w:r w:rsidRPr="001115F0">
        <w:t>Open your project in VS Code and ensure the Git extension is active.</w:t>
      </w:r>
    </w:p>
    <w:p w14:paraId="1F36E77E" w14:textId="77777777" w:rsidR="00AF36D2" w:rsidRPr="001115F0" w:rsidRDefault="00AF36D2" w:rsidP="00AF36D2">
      <w:pPr>
        <w:pStyle w:val="ListParagraph"/>
        <w:numPr>
          <w:ilvl w:val="0"/>
          <w:numId w:val="21"/>
        </w:numPr>
      </w:pPr>
      <w:r w:rsidRPr="001115F0">
        <w:t>Click on the branch name in the bottom left corner of the status bar to open the branch menu.</w:t>
      </w:r>
    </w:p>
    <w:p w14:paraId="15C1104A" w14:textId="77777777" w:rsidR="00AF36D2" w:rsidRPr="001115F0" w:rsidRDefault="00AF36D2" w:rsidP="00AF36D2">
      <w:pPr>
        <w:pStyle w:val="ListParagraph"/>
        <w:numPr>
          <w:ilvl w:val="0"/>
          <w:numId w:val="21"/>
        </w:numPr>
      </w:pPr>
      <w:r w:rsidRPr="001115F0">
        <w:t>Select "Create New Branch" from the options provided.</w:t>
      </w:r>
    </w:p>
    <w:p w14:paraId="463462E2" w14:textId="77777777" w:rsidR="00AF36D2" w:rsidRPr="001115F0" w:rsidRDefault="00AF36D2" w:rsidP="00AF36D2">
      <w:pPr>
        <w:pStyle w:val="ListParagraph"/>
        <w:numPr>
          <w:ilvl w:val="0"/>
          <w:numId w:val="21"/>
        </w:numPr>
      </w:pPr>
      <w:r w:rsidRPr="001115F0">
        <w:t>Enter a name for your new branch and press Enter.</w:t>
      </w:r>
    </w:p>
    <w:p w14:paraId="392C8263" w14:textId="77777777" w:rsidR="00AF36D2" w:rsidRPr="001115F0" w:rsidRDefault="00AF36D2" w:rsidP="00AF36D2">
      <w:pPr>
        <w:pStyle w:val="ListParagraph"/>
        <w:numPr>
          <w:ilvl w:val="0"/>
          <w:numId w:val="21"/>
        </w:numPr>
      </w:pPr>
      <w:r w:rsidRPr="001115F0">
        <w:t>Your workspace will switch to the new branch. You can also verify this by checking the branch name in the status bar.</w:t>
      </w:r>
    </w:p>
    <w:p w14:paraId="2A804B43" w14:textId="77777777" w:rsidR="00AF36D2" w:rsidRPr="001115F0" w:rsidRDefault="00AF36D2" w:rsidP="00AF36D2">
      <w:pPr>
        <w:pStyle w:val="ListParagraph"/>
        <w:numPr>
          <w:ilvl w:val="0"/>
          <w:numId w:val="21"/>
        </w:numPr>
      </w:pPr>
      <w:r w:rsidRPr="001115F0">
        <w:t>To push the branch to the remote repository, use the terminal and run `git push --set-upstream origin [branch name]` or click "Publish Branch" in the Source Control panel if prompted.</w:t>
      </w:r>
    </w:p>
    <w:p w14:paraId="2D65B2A8" w14:textId="69D84FF5" w:rsidR="002E3298" w:rsidRPr="001115F0" w:rsidRDefault="00AF36D2" w:rsidP="00AF36D2">
      <w:r w:rsidRPr="001115F0">
        <w:t>Branches are essential for collaborative development, as they allow for multiple contributors to work on features or bug fixes simultaneously without interference. Always remember to merge your branch into the main branch after completing your changes to ensure the project stays in sync.</w:t>
      </w:r>
    </w:p>
    <w:p w14:paraId="091C0D85" w14:textId="77777777" w:rsidR="00AF36D2" w:rsidRPr="001115F0" w:rsidRDefault="00AF36D2" w:rsidP="00AF36D2"/>
    <w:p w14:paraId="4C555786" w14:textId="0A8AD67B" w:rsidR="00AF36D2" w:rsidRPr="001115F0" w:rsidRDefault="00AF36D2" w:rsidP="00AF36D2">
      <w:pPr>
        <w:pStyle w:val="Heading1"/>
        <w:rPr>
          <w:rFonts w:ascii="Aptos" w:hAnsi="Aptos"/>
        </w:rPr>
      </w:pPr>
      <w:bookmarkStart w:id="15" w:name="_Toc201274998"/>
      <w:r w:rsidRPr="001115F0">
        <w:rPr>
          <w:rFonts w:ascii="Aptos" w:hAnsi="Aptos"/>
        </w:rPr>
        <w:lastRenderedPageBreak/>
        <w:t>4. Branching &amp; Merging Changes</w:t>
      </w:r>
      <w:bookmarkEnd w:id="15"/>
    </w:p>
    <w:p w14:paraId="776F06F7" w14:textId="14BAA0F4" w:rsidR="00AF36D2" w:rsidRPr="001115F0" w:rsidRDefault="00AF36D2" w:rsidP="00AF36D2">
      <w:r w:rsidRPr="001115F0">
        <w:t>Branching and merging are essential for maintaining a streamlined and collaborative development process</w:t>
      </w:r>
      <w:r w:rsidR="00700C89" w:rsidRPr="001115F0">
        <w:t xml:space="preserve"> by enabling teams to work on different features or bug fixes simultaneously without causing conflicts</w:t>
      </w:r>
      <w:r w:rsidRPr="001115F0">
        <w:t>.</w:t>
      </w:r>
    </w:p>
    <w:p w14:paraId="27FD9D1C" w14:textId="3915652F" w:rsidR="00AF36D2" w:rsidRPr="001115F0" w:rsidRDefault="00AF36D2" w:rsidP="00AF36D2">
      <w:pPr>
        <w:pStyle w:val="Heading2"/>
        <w:rPr>
          <w:rFonts w:ascii="Aptos" w:hAnsi="Aptos"/>
        </w:rPr>
      </w:pPr>
      <w:bookmarkStart w:id="16" w:name="_Toc201274999"/>
      <w:r w:rsidRPr="001115F0">
        <w:rPr>
          <w:rFonts w:ascii="Aptos" w:hAnsi="Aptos"/>
        </w:rPr>
        <w:t>4.1 Using GitHub Website</w:t>
      </w:r>
      <w:bookmarkEnd w:id="16"/>
    </w:p>
    <w:p w14:paraId="35F5AFC8" w14:textId="7433AF1E" w:rsidR="00AF36D2" w:rsidRPr="001115F0" w:rsidRDefault="00AF36D2" w:rsidP="00AF36D2">
      <w:pPr>
        <w:pStyle w:val="Heading3"/>
      </w:pPr>
      <w:bookmarkStart w:id="17" w:name="_Toc201275000"/>
      <w:r w:rsidRPr="001115F0">
        <w:t>4.1a Creating a Branch</w:t>
      </w:r>
      <w:bookmarkEnd w:id="17"/>
    </w:p>
    <w:p w14:paraId="12D03134" w14:textId="77777777" w:rsidR="00AF36D2" w:rsidRPr="001115F0" w:rsidRDefault="00AF36D2" w:rsidP="00AF36D2">
      <w:pPr>
        <w:pStyle w:val="ListParagraph"/>
        <w:numPr>
          <w:ilvl w:val="0"/>
          <w:numId w:val="22"/>
        </w:numPr>
      </w:pPr>
      <w:r w:rsidRPr="001115F0">
        <w:t>Log in to your GitHub account and navigate to your repository.</w:t>
      </w:r>
    </w:p>
    <w:p w14:paraId="2B3427C1" w14:textId="77777777" w:rsidR="00AF36D2" w:rsidRPr="001115F0" w:rsidRDefault="00AF36D2" w:rsidP="00AF36D2">
      <w:pPr>
        <w:pStyle w:val="ListParagraph"/>
        <w:numPr>
          <w:ilvl w:val="0"/>
          <w:numId w:val="22"/>
        </w:numPr>
      </w:pPr>
      <w:r w:rsidRPr="001115F0">
        <w:t>Click on the "Branch" dropdown menu located above the file list.</w:t>
      </w:r>
    </w:p>
    <w:p w14:paraId="74347819" w14:textId="77777777" w:rsidR="00AF36D2" w:rsidRPr="001115F0" w:rsidRDefault="00AF36D2" w:rsidP="00AF36D2">
      <w:pPr>
        <w:pStyle w:val="ListParagraph"/>
        <w:numPr>
          <w:ilvl w:val="0"/>
          <w:numId w:val="22"/>
        </w:numPr>
      </w:pPr>
      <w:r w:rsidRPr="001115F0">
        <w:t>Type the name of your new branch in the field provided and click "Create branch".</w:t>
      </w:r>
    </w:p>
    <w:p w14:paraId="3BDBE8FC" w14:textId="77777777" w:rsidR="00AF36D2" w:rsidRPr="001115F0" w:rsidRDefault="00AF36D2" w:rsidP="00AF36D2">
      <w:pPr>
        <w:pStyle w:val="ListParagraph"/>
        <w:numPr>
          <w:ilvl w:val="0"/>
          <w:numId w:val="22"/>
        </w:numPr>
      </w:pPr>
      <w:r w:rsidRPr="001115F0">
        <w:t>Your new branch is now created and selected.</w:t>
      </w:r>
    </w:p>
    <w:p w14:paraId="6FD973CC" w14:textId="50079692" w:rsidR="00AF36D2" w:rsidRPr="001115F0" w:rsidRDefault="00AF36D2" w:rsidP="00AF36D2">
      <w:pPr>
        <w:pStyle w:val="Heading3"/>
      </w:pPr>
      <w:bookmarkStart w:id="18" w:name="_Toc201275001"/>
      <w:r w:rsidRPr="001115F0">
        <w:t>4.1b Merging Changes</w:t>
      </w:r>
      <w:bookmarkEnd w:id="18"/>
    </w:p>
    <w:p w14:paraId="332773D7" w14:textId="77777777" w:rsidR="00AF36D2" w:rsidRPr="001115F0" w:rsidRDefault="00AF36D2" w:rsidP="00AF36D2">
      <w:pPr>
        <w:pStyle w:val="ListParagraph"/>
        <w:numPr>
          <w:ilvl w:val="0"/>
          <w:numId w:val="23"/>
        </w:numPr>
      </w:pPr>
      <w:r w:rsidRPr="001115F0">
        <w:t>Navigate to your repository and click on the "Pull requests" tab.</w:t>
      </w:r>
    </w:p>
    <w:p w14:paraId="3C504CA1" w14:textId="77777777" w:rsidR="00AF36D2" w:rsidRPr="001115F0" w:rsidRDefault="00AF36D2" w:rsidP="00AF36D2">
      <w:pPr>
        <w:pStyle w:val="ListParagraph"/>
        <w:numPr>
          <w:ilvl w:val="0"/>
          <w:numId w:val="23"/>
        </w:numPr>
      </w:pPr>
      <w:r w:rsidRPr="001115F0">
        <w:t>Click "New pull request" to start the merge process.</w:t>
      </w:r>
    </w:p>
    <w:p w14:paraId="4A2B5D6E" w14:textId="77777777" w:rsidR="00AF36D2" w:rsidRPr="001115F0" w:rsidRDefault="00AF36D2" w:rsidP="00AF36D2">
      <w:pPr>
        <w:pStyle w:val="ListParagraph"/>
        <w:numPr>
          <w:ilvl w:val="0"/>
          <w:numId w:val="23"/>
        </w:numPr>
      </w:pPr>
      <w:r w:rsidRPr="001115F0">
        <w:t>Ensure the correct branches are selected:</w:t>
      </w:r>
    </w:p>
    <w:p w14:paraId="78103B0B" w14:textId="77777777" w:rsidR="00AF36D2" w:rsidRPr="001115F0" w:rsidRDefault="00AF36D2" w:rsidP="00AF36D2">
      <w:pPr>
        <w:pStyle w:val="ListParagraph"/>
        <w:numPr>
          <w:ilvl w:val="0"/>
          <w:numId w:val="23"/>
        </w:numPr>
      </w:pPr>
      <w:r w:rsidRPr="001115F0">
        <w:t>Base branch: The branch into which you want to merge changes (usually 'main' or 'master').</w:t>
      </w:r>
    </w:p>
    <w:p w14:paraId="5CA0BB26" w14:textId="77777777" w:rsidR="00AF36D2" w:rsidRPr="001115F0" w:rsidRDefault="00AF36D2" w:rsidP="00AF36D2">
      <w:pPr>
        <w:pStyle w:val="ListParagraph"/>
        <w:numPr>
          <w:ilvl w:val="0"/>
          <w:numId w:val="23"/>
        </w:numPr>
      </w:pPr>
      <w:r w:rsidRPr="001115F0">
        <w:t>Compare branch: The branch containing the changes you want to merge.</w:t>
      </w:r>
    </w:p>
    <w:p w14:paraId="6B4C5F91" w14:textId="77777777" w:rsidR="00AF36D2" w:rsidRPr="001115F0" w:rsidRDefault="00AF36D2" w:rsidP="00AF36D2">
      <w:r w:rsidRPr="001115F0">
        <w:t>Review the changes and add a descriptive title and comments for the pull request.</w:t>
      </w:r>
    </w:p>
    <w:p w14:paraId="252D5A19" w14:textId="77777777" w:rsidR="00AF36D2" w:rsidRPr="001115F0" w:rsidRDefault="00AF36D2" w:rsidP="00AF36D2">
      <w:r w:rsidRPr="001115F0">
        <w:t>Click "Create pull request".</w:t>
      </w:r>
    </w:p>
    <w:p w14:paraId="6DF5624C" w14:textId="77777777" w:rsidR="00AF36D2" w:rsidRPr="001115F0" w:rsidRDefault="00AF36D2" w:rsidP="00AF36D2">
      <w:r w:rsidRPr="001115F0">
        <w:t>Once reviewed by collaborators, click "Merge pull request" and confirm the merge.</w:t>
      </w:r>
    </w:p>
    <w:p w14:paraId="32BEC11E" w14:textId="062E9E91" w:rsidR="00AF36D2" w:rsidRPr="001115F0" w:rsidRDefault="00AF36D2" w:rsidP="00AF36D2">
      <w:pPr>
        <w:pStyle w:val="Heading2"/>
        <w:rPr>
          <w:rFonts w:ascii="Aptos" w:hAnsi="Aptos"/>
        </w:rPr>
      </w:pPr>
      <w:bookmarkStart w:id="19" w:name="_Toc201275002"/>
      <w:r w:rsidRPr="001115F0">
        <w:rPr>
          <w:rFonts w:ascii="Aptos" w:hAnsi="Aptos"/>
        </w:rPr>
        <w:t>4.2 Using GitHub Desktop</w:t>
      </w:r>
      <w:bookmarkEnd w:id="19"/>
    </w:p>
    <w:p w14:paraId="55D371F2" w14:textId="4D5955E5" w:rsidR="00AF36D2" w:rsidRPr="001115F0" w:rsidRDefault="00AF36D2" w:rsidP="00AF36D2">
      <w:pPr>
        <w:pStyle w:val="Heading3"/>
      </w:pPr>
      <w:bookmarkStart w:id="20" w:name="_Toc201275003"/>
      <w:r w:rsidRPr="001115F0">
        <w:t>4.2a Creating a Branch</w:t>
      </w:r>
      <w:bookmarkEnd w:id="20"/>
    </w:p>
    <w:p w14:paraId="58395FF6" w14:textId="77777777" w:rsidR="00AF36D2" w:rsidRPr="001115F0" w:rsidRDefault="00AF36D2" w:rsidP="00AF36D2">
      <w:pPr>
        <w:pStyle w:val="ListParagraph"/>
        <w:numPr>
          <w:ilvl w:val="0"/>
          <w:numId w:val="24"/>
        </w:numPr>
      </w:pPr>
      <w:r w:rsidRPr="001115F0">
        <w:t>Open GitHub Desktop and select your repository.</w:t>
      </w:r>
    </w:p>
    <w:p w14:paraId="1F1032D2" w14:textId="77777777" w:rsidR="00AF36D2" w:rsidRPr="001115F0" w:rsidRDefault="00AF36D2" w:rsidP="00AF36D2">
      <w:pPr>
        <w:pStyle w:val="ListParagraph"/>
        <w:numPr>
          <w:ilvl w:val="0"/>
          <w:numId w:val="24"/>
        </w:numPr>
      </w:pPr>
      <w:r w:rsidRPr="001115F0">
        <w:t>Click on the "Current Branch" dropdown at the top.</w:t>
      </w:r>
    </w:p>
    <w:p w14:paraId="498D1AF7" w14:textId="77777777" w:rsidR="00AF36D2" w:rsidRPr="001115F0" w:rsidRDefault="00AF36D2" w:rsidP="00AF36D2">
      <w:pPr>
        <w:pStyle w:val="ListParagraph"/>
        <w:numPr>
          <w:ilvl w:val="0"/>
          <w:numId w:val="24"/>
        </w:numPr>
      </w:pPr>
      <w:r w:rsidRPr="001115F0">
        <w:t>Click "New Branch".</w:t>
      </w:r>
    </w:p>
    <w:p w14:paraId="24001133" w14:textId="77777777" w:rsidR="00AF36D2" w:rsidRPr="001115F0" w:rsidRDefault="00AF36D2" w:rsidP="00AF36D2">
      <w:pPr>
        <w:pStyle w:val="ListParagraph"/>
        <w:numPr>
          <w:ilvl w:val="0"/>
          <w:numId w:val="24"/>
        </w:numPr>
      </w:pPr>
      <w:r w:rsidRPr="001115F0">
        <w:t>Enter a branch name and ensure it is based on the correct branch (typically 'main').</w:t>
      </w:r>
    </w:p>
    <w:p w14:paraId="6F3CD82C" w14:textId="77777777" w:rsidR="00AF36D2" w:rsidRPr="001115F0" w:rsidRDefault="00AF36D2" w:rsidP="00AF36D2">
      <w:pPr>
        <w:pStyle w:val="ListParagraph"/>
        <w:numPr>
          <w:ilvl w:val="0"/>
          <w:numId w:val="24"/>
        </w:numPr>
      </w:pPr>
      <w:r w:rsidRPr="001115F0">
        <w:t>Click "Create Branch".</w:t>
      </w:r>
    </w:p>
    <w:p w14:paraId="5DF5148E" w14:textId="5E80850B" w:rsidR="00AF36D2" w:rsidRPr="001115F0" w:rsidRDefault="00AF36D2" w:rsidP="00AF36D2">
      <w:pPr>
        <w:pStyle w:val="Heading3"/>
      </w:pPr>
      <w:bookmarkStart w:id="21" w:name="_Toc201275004"/>
      <w:r w:rsidRPr="001115F0">
        <w:t>4.2b Merging Changes</w:t>
      </w:r>
      <w:bookmarkEnd w:id="21"/>
    </w:p>
    <w:p w14:paraId="75A2C89E" w14:textId="77777777" w:rsidR="00AF36D2" w:rsidRPr="001115F0" w:rsidRDefault="00AF36D2" w:rsidP="00AF36D2">
      <w:pPr>
        <w:pStyle w:val="ListParagraph"/>
        <w:numPr>
          <w:ilvl w:val="0"/>
          <w:numId w:val="25"/>
        </w:numPr>
      </w:pPr>
      <w:r w:rsidRPr="001115F0">
        <w:t>Switch to the branch you wish to merge into (e.g., 'main') by selecting it from the "Current Branch" dropdown.</w:t>
      </w:r>
    </w:p>
    <w:p w14:paraId="0DF6FA2F" w14:textId="77777777" w:rsidR="00AF36D2" w:rsidRPr="001115F0" w:rsidRDefault="00AF36D2" w:rsidP="00AF36D2">
      <w:pPr>
        <w:pStyle w:val="ListParagraph"/>
        <w:numPr>
          <w:ilvl w:val="0"/>
          <w:numId w:val="25"/>
        </w:numPr>
      </w:pPr>
      <w:r w:rsidRPr="001115F0">
        <w:t>Click "Fetch origin" to ensure you have the latest changes from the remote repository.</w:t>
      </w:r>
    </w:p>
    <w:p w14:paraId="369D143C" w14:textId="77777777" w:rsidR="00AF36D2" w:rsidRPr="001115F0" w:rsidRDefault="00AF36D2" w:rsidP="00AF36D2">
      <w:pPr>
        <w:pStyle w:val="ListParagraph"/>
        <w:numPr>
          <w:ilvl w:val="0"/>
          <w:numId w:val="25"/>
        </w:numPr>
      </w:pPr>
      <w:r w:rsidRPr="001115F0">
        <w:t>Click "Merge into [branch name]" from the dropdown menu next to "Current Branch".</w:t>
      </w:r>
    </w:p>
    <w:p w14:paraId="7901223F" w14:textId="77777777" w:rsidR="00AF36D2" w:rsidRPr="001115F0" w:rsidRDefault="00AF36D2" w:rsidP="00AF36D2">
      <w:pPr>
        <w:pStyle w:val="ListParagraph"/>
        <w:numPr>
          <w:ilvl w:val="0"/>
          <w:numId w:val="25"/>
        </w:numPr>
      </w:pPr>
      <w:r w:rsidRPr="001115F0">
        <w:t>GitHub Desktop will automatically merge the changes if there are no conflicts.</w:t>
      </w:r>
    </w:p>
    <w:p w14:paraId="48490D53" w14:textId="77777777" w:rsidR="00AF36D2" w:rsidRPr="001115F0" w:rsidRDefault="00AF36D2" w:rsidP="00AF36D2">
      <w:pPr>
        <w:pStyle w:val="ListParagraph"/>
        <w:numPr>
          <w:ilvl w:val="0"/>
          <w:numId w:val="25"/>
        </w:numPr>
      </w:pPr>
      <w:r w:rsidRPr="001115F0">
        <w:t>Push the changes to the remote repository by clicking "Push to origin".</w:t>
      </w:r>
    </w:p>
    <w:p w14:paraId="22323563" w14:textId="42431BC0" w:rsidR="00AF36D2" w:rsidRPr="001115F0" w:rsidRDefault="00AF36D2" w:rsidP="00AF36D2">
      <w:pPr>
        <w:pStyle w:val="Heading2"/>
        <w:rPr>
          <w:rFonts w:ascii="Aptos" w:hAnsi="Aptos"/>
        </w:rPr>
      </w:pPr>
      <w:bookmarkStart w:id="22" w:name="_Toc201275005"/>
      <w:r w:rsidRPr="001115F0">
        <w:rPr>
          <w:rFonts w:ascii="Aptos" w:hAnsi="Aptos"/>
        </w:rPr>
        <w:lastRenderedPageBreak/>
        <w:t>4.3 Using Visual Studio Code</w:t>
      </w:r>
      <w:bookmarkEnd w:id="22"/>
    </w:p>
    <w:p w14:paraId="376F2850" w14:textId="120E5C3A" w:rsidR="00AF36D2" w:rsidRPr="001115F0" w:rsidRDefault="00AF36D2" w:rsidP="00AF36D2">
      <w:pPr>
        <w:pStyle w:val="Heading3"/>
      </w:pPr>
      <w:bookmarkStart w:id="23" w:name="_Toc201275006"/>
      <w:r w:rsidRPr="001115F0">
        <w:t>4.3a Creating a Branch</w:t>
      </w:r>
      <w:bookmarkEnd w:id="23"/>
    </w:p>
    <w:p w14:paraId="26A2F01E" w14:textId="77777777" w:rsidR="00AF36D2" w:rsidRPr="001115F0" w:rsidRDefault="00AF36D2" w:rsidP="00AF36D2">
      <w:pPr>
        <w:pStyle w:val="ListParagraph"/>
        <w:numPr>
          <w:ilvl w:val="0"/>
          <w:numId w:val="26"/>
        </w:numPr>
      </w:pPr>
      <w:r w:rsidRPr="001115F0">
        <w:t>Ensure Git is installed and VS Code is connected to your repository.</w:t>
      </w:r>
    </w:p>
    <w:p w14:paraId="0852C236" w14:textId="77777777" w:rsidR="00AF36D2" w:rsidRPr="001115F0" w:rsidRDefault="00AF36D2" w:rsidP="00AF36D2">
      <w:pPr>
        <w:pStyle w:val="ListParagraph"/>
        <w:numPr>
          <w:ilvl w:val="0"/>
          <w:numId w:val="26"/>
        </w:numPr>
      </w:pPr>
      <w:r w:rsidRPr="001115F0">
        <w:t>Open the Source Control panel by clicking the Git icon in the sidebar.</w:t>
      </w:r>
    </w:p>
    <w:p w14:paraId="4CB9A4E0" w14:textId="77777777" w:rsidR="00AF36D2" w:rsidRPr="001115F0" w:rsidRDefault="00AF36D2" w:rsidP="00AF36D2">
      <w:pPr>
        <w:pStyle w:val="ListParagraph"/>
        <w:numPr>
          <w:ilvl w:val="0"/>
          <w:numId w:val="26"/>
        </w:numPr>
      </w:pPr>
      <w:r w:rsidRPr="001115F0">
        <w:t>Click on the branch name in the status bar at the bottom of the window.</w:t>
      </w:r>
    </w:p>
    <w:p w14:paraId="4C805036" w14:textId="77777777" w:rsidR="00AF36D2" w:rsidRPr="001115F0" w:rsidRDefault="00AF36D2" w:rsidP="00AF36D2">
      <w:pPr>
        <w:pStyle w:val="ListParagraph"/>
        <w:numPr>
          <w:ilvl w:val="0"/>
          <w:numId w:val="26"/>
        </w:numPr>
      </w:pPr>
      <w:r w:rsidRPr="001115F0">
        <w:t>Select "Create new branch" and enter a name for your branch.</w:t>
      </w:r>
    </w:p>
    <w:p w14:paraId="3046E56A" w14:textId="77777777" w:rsidR="00AF36D2" w:rsidRPr="001115F0" w:rsidRDefault="00AF36D2" w:rsidP="00AF36D2">
      <w:pPr>
        <w:pStyle w:val="ListParagraph"/>
        <w:numPr>
          <w:ilvl w:val="0"/>
          <w:numId w:val="26"/>
        </w:numPr>
      </w:pPr>
      <w:r w:rsidRPr="001115F0">
        <w:t>Your workspace will switch to the new branch.</w:t>
      </w:r>
    </w:p>
    <w:p w14:paraId="7620C1D5" w14:textId="4FD52E50" w:rsidR="00AF36D2" w:rsidRPr="001115F0" w:rsidRDefault="00AF36D2" w:rsidP="00AF36D2">
      <w:pPr>
        <w:pStyle w:val="Heading3"/>
      </w:pPr>
      <w:bookmarkStart w:id="24" w:name="_Toc201275007"/>
      <w:r w:rsidRPr="001115F0">
        <w:t>4.3b Merging Changes</w:t>
      </w:r>
      <w:bookmarkEnd w:id="24"/>
    </w:p>
    <w:p w14:paraId="078C7EFA" w14:textId="77777777" w:rsidR="00AF36D2" w:rsidRPr="001115F0" w:rsidRDefault="00AF36D2" w:rsidP="00AF36D2">
      <w:pPr>
        <w:pStyle w:val="ListParagraph"/>
        <w:numPr>
          <w:ilvl w:val="0"/>
          <w:numId w:val="27"/>
        </w:numPr>
      </w:pPr>
      <w:r w:rsidRPr="001115F0">
        <w:t>Ensure you are on the branch you want to merge into (e.g., 'main').</w:t>
      </w:r>
    </w:p>
    <w:p w14:paraId="040AFC84" w14:textId="77777777" w:rsidR="00AF36D2" w:rsidRPr="001115F0" w:rsidRDefault="00AF36D2" w:rsidP="00AF36D2">
      <w:pPr>
        <w:pStyle w:val="ListParagraph"/>
        <w:numPr>
          <w:ilvl w:val="0"/>
          <w:numId w:val="27"/>
        </w:numPr>
      </w:pPr>
      <w:r w:rsidRPr="001115F0">
        <w:t>Open the terminal in VS Code and fetch the latest changes by running git fetch origin.</w:t>
      </w:r>
    </w:p>
    <w:p w14:paraId="3DECCB54" w14:textId="77777777" w:rsidR="00AF36D2" w:rsidRPr="001115F0" w:rsidRDefault="00AF36D2" w:rsidP="00AF36D2">
      <w:pPr>
        <w:pStyle w:val="ListParagraph"/>
        <w:numPr>
          <w:ilvl w:val="0"/>
          <w:numId w:val="27"/>
        </w:numPr>
      </w:pPr>
      <w:r w:rsidRPr="001115F0">
        <w:t>Switch to the branch containing the changes by running git checkout [branch name].</w:t>
      </w:r>
    </w:p>
    <w:p w14:paraId="403B6986" w14:textId="77777777" w:rsidR="00AF36D2" w:rsidRPr="001115F0" w:rsidRDefault="00AF36D2" w:rsidP="00AF36D2">
      <w:pPr>
        <w:pStyle w:val="ListParagraph"/>
        <w:numPr>
          <w:ilvl w:val="0"/>
          <w:numId w:val="27"/>
        </w:numPr>
      </w:pPr>
      <w:r w:rsidRPr="001115F0">
        <w:t>Merge the changes into your current branch by running git merge [branch name].</w:t>
      </w:r>
    </w:p>
    <w:p w14:paraId="04B62A9D" w14:textId="77777777" w:rsidR="00AF36D2" w:rsidRPr="001115F0" w:rsidRDefault="00AF36D2" w:rsidP="00AF36D2">
      <w:pPr>
        <w:pStyle w:val="ListParagraph"/>
        <w:numPr>
          <w:ilvl w:val="0"/>
          <w:numId w:val="27"/>
        </w:numPr>
      </w:pPr>
      <w:r w:rsidRPr="001115F0">
        <w:t>If there are conflicts, resolve them manually in the editor. Once resolved, stage the changes using git add ., commit using git commit -m "Resolved merge conflicts", and push them using git push origin [branch name].</w:t>
      </w:r>
    </w:p>
    <w:p w14:paraId="46D67AB5" w14:textId="61468DE2" w:rsidR="00AF36D2" w:rsidRPr="001115F0" w:rsidRDefault="00AF36D2" w:rsidP="00AF36D2">
      <w:pPr>
        <w:pStyle w:val="Heading2"/>
        <w:rPr>
          <w:rFonts w:ascii="Aptos" w:hAnsi="Aptos"/>
        </w:rPr>
      </w:pPr>
      <w:bookmarkStart w:id="25" w:name="_Toc201275008"/>
      <w:r w:rsidRPr="001115F0">
        <w:rPr>
          <w:rFonts w:ascii="Aptos" w:hAnsi="Aptos"/>
        </w:rPr>
        <w:t>4.4 Best Practices</w:t>
      </w:r>
      <w:bookmarkEnd w:id="25"/>
    </w:p>
    <w:p w14:paraId="6BD48CEE" w14:textId="77777777" w:rsidR="00AF36D2" w:rsidRPr="001115F0" w:rsidRDefault="00AF36D2" w:rsidP="00AF36D2">
      <w:pPr>
        <w:pStyle w:val="ListParagraph"/>
        <w:numPr>
          <w:ilvl w:val="0"/>
          <w:numId w:val="28"/>
        </w:numPr>
      </w:pPr>
      <w:r w:rsidRPr="001115F0">
        <w:t>Always name branches descriptively to reflect the purpose (e.g., 'feature/add-login', 'bugfix/fix-typo').</w:t>
      </w:r>
    </w:p>
    <w:p w14:paraId="2529D11D" w14:textId="77777777" w:rsidR="00AF36D2" w:rsidRPr="001115F0" w:rsidRDefault="00AF36D2" w:rsidP="00AF36D2">
      <w:pPr>
        <w:pStyle w:val="ListParagraph"/>
        <w:numPr>
          <w:ilvl w:val="0"/>
          <w:numId w:val="28"/>
        </w:numPr>
      </w:pPr>
      <w:r w:rsidRPr="001115F0">
        <w:t>Regularly synchronize your branches with the remote repository to prevent conflicts.</w:t>
      </w:r>
    </w:p>
    <w:p w14:paraId="30FFF8CC" w14:textId="77777777" w:rsidR="00AF36D2" w:rsidRPr="001115F0" w:rsidRDefault="00AF36D2" w:rsidP="00AF36D2">
      <w:pPr>
        <w:pStyle w:val="ListParagraph"/>
        <w:numPr>
          <w:ilvl w:val="0"/>
          <w:numId w:val="28"/>
        </w:numPr>
      </w:pPr>
      <w:r w:rsidRPr="001115F0">
        <w:t>Before merging, ensure all tests pass and the code review process is complete.</w:t>
      </w:r>
    </w:p>
    <w:p w14:paraId="5E28E16B" w14:textId="77777777" w:rsidR="00AF36D2" w:rsidRPr="001115F0" w:rsidRDefault="00AF36D2" w:rsidP="00AF36D2">
      <w:pPr>
        <w:pStyle w:val="ListParagraph"/>
        <w:numPr>
          <w:ilvl w:val="0"/>
          <w:numId w:val="28"/>
        </w:numPr>
      </w:pPr>
      <w:r w:rsidRPr="001115F0">
        <w:t>Delete merged branches from the remote repository to declutter your workspace.</w:t>
      </w:r>
    </w:p>
    <w:p w14:paraId="56B26AB0" w14:textId="77777777" w:rsidR="00700C89" w:rsidRPr="001115F0" w:rsidRDefault="00700C89" w:rsidP="00700C89">
      <w:pPr>
        <w:pStyle w:val="Heading1"/>
        <w:rPr>
          <w:rFonts w:ascii="Aptos" w:hAnsi="Aptos"/>
        </w:rPr>
      </w:pPr>
      <w:bookmarkStart w:id="26" w:name="_Toc201275009"/>
      <w:r w:rsidRPr="001115F0">
        <w:rPr>
          <w:rFonts w:ascii="Aptos" w:hAnsi="Aptos"/>
        </w:rPr>
        <w:t>5. Working with Public vs Private Repositories</w:t>
      </w:r>
      <w:bookmarkEnd w:id="26"/>
    </w:p>
    <w:p w14:paraId="05C052A4" w14:textId="77777777" w:rsidR="001115F0" w:rsidRPr="001115F0" w:rsidRDefault="001115F0" w:rsidP="001115F0">
      <w:r w:rsidRPr="001115F0">
        <w:t>Public and private repositories serve different purposes in development workflows. Public repositories are visible to everyone, making them ideal for open-source projects. Private repositories, on the other hand, are restricted to selected collaborators, making them suitable for confidential or collaborative work.</w:t>
      </w:r>
    </w:p>
    <w:p w14:paraId="095B11A3" w14:textId="77777777" w:rsidR="001115F0" w:rsidRPr="001115F0" w:rsidRDefault="001115F0" w:rsidP="001115F0"/>
    <w:p w14:paraId="61DE9A99" w14:textId="13F60261" w:rsidR="00700C89" w:rsidRPr="001115F0" w:rsidRDefault="001115F0" w:rsidP="00700C89">
      <w:pPr>
        <w:pStyle w:val="Heading2"/>
        <w:rPr>
          <w:rFonts w:ascii="Aptos" w:hAnsi="Aptos"/>
        </w:rPr>
      </w:pPr>
      <w:bookmarkStart w:id="27" w:name="_Toc201275010"/>
      <w:r w:rsidRPr="001115F0">
        <w:rPr>
          <w:rFonts w:ascii="Aptos" w:hAnsi="Aptos"/>
        </w:rPr>
        <w:t xml:space="preserve">5.1 </w:t>
      </w:r>
      <w:r w:rsidR="00700C89" w:rsidRPr="001115F0">
        <w:rPr>
          <w:rFonts w:ascii="Aptos" w:hAnsi="Aptos"/>
        </w:rPr>
        <w:t>Using GitHub Website</w:t>
      </w:r>
      <w:bookmarkEnd w:id="27"/>
    </w:p>
    <w:p w14:paraId="72CF33CD" w14:textId="77777777" w:rsidR="00700C89" w:rsidRPr="001115F0" w:rsidRDefault="00700C89" w:rsidP="00700C89">
      <w:pPr>
        <w:pStyle w:val="ListParagraph"/>
        <w:numPr>
          <w:ilvl w:val="0"/>
          <w:numId w:val="46"/>
        </w:numPr>
      </w:pPr>
      <w:r w:rsidRPr="001115F0">
        <w:t>Creating a Repository:</w:t>
      </w:r>
    </w:p>
    <w:p w14:paraId="12489EC7" w14:textId="77777777" w:rsidR="00700C89" w:rsidRPr="001115F0" w:rsidRDefault="00700C89" w:rsidP="00700C89">
      <w:pPr>
        <w:pStyle w:val="ListParagraph"/>
        <w:numPr>
          <w:ilvl w:val="0"/>
          <w:numId w:val="46"/>
        </w:numPr>
      </w:pPr>
      <w:r w:rsidRPr="001115F0">
        <w:t>- Navigate to your GitHub profile and click on the "+" icon in the top-right corner, then select "New Repository."</w:t>
      </w:r>
    </w:p>
    <w:p w14:paraId="6DFB53B8" w14:textId="77777777" w:rsidR="00700C89" w:rsidRPr="001115F0" w:rsidRDefault="00700C89" w:rsidP="00700C89">
      <w:pPr>
        <w:pStyle w:val="ListParagraph"/>
        <w:numPr>
          <w:ilvl w:val="0"/>
          <w:numId w:val="46"/>
        </w:numPr>
      </w:pPr>
      <w:r w:rsidRPr="001115F0">
        <w:t>- Name your repository and choose its visibility: Public or Private.</w:t>
      </w:r>
    </w:p>
    <w:p w14:paraId="1438495A" w14:textId="77777777" w:rsidR="00700C89" w:rsidRPr="001115F0" w:rsidRDefault="00700C89" w:rsidP="00700C89">
      <w:pPr>
        <w:pStyle w:val="ListParagraph"/>
        <w:numPr>
          <w:ilvl w:val="0"/>
          <w:numId w:val="46"/>
        </w:numPr>
      </w:pPr>
      <w:r w:rsidRPr="001115F0">
        <w:t>- Add a README file, .gitignore template, or select a license if needed, then click "Create repository."</w:t>
      </w:r>
    </w:p>
    <w:p w14:paraId="422340C3" w14:textId="77777777" w:rsidR="00700C89" w:rsidRPr="001115F0" w:rsidRDefault="00700C89" w:rsidP="00700C89">
      <w:pPr>
        <w:pStyle w:val="ListParagraph"/>
        <w:numPr>
          <w:ilvl w:val="0"/>
          <w:numId w:val="46"/>
        </w:numPr>
      </w:pPr>
      <w:r w:rsidRPr="001115F0">
        <w:lastRenderedPageBreak/>
        <w:t>Managing Access:</w:t>
      </w:r>
    </w:p>
    <w:p w14:paraId="6A70A5FC" w14:textId="77777777" w:rsidR="00700C89" w:rsidRPr="001115F0" w:rsidRDefault="00700C89" w:rsidP="00700C89">
      <w:pPr>
        <w:pStyle w:val="ListParagraph"/>
        <w:numPr>
          <w:ilvl w:val="0"/>
          <w:numId w:val="46"/>
        </w:numPr>
      </w:pPr>
      <w:r w:rsidRPr="001115F0">
        <w:t>- For private repositories, go to "Settings" &gt; "Collaborators and teams" to invite collaborators by entering their GitHub username or email.</w:t>
      </w:r>
    </w:p>
    <w:p w14:paraId="47A50224" w14:textId="77777777" w:rsidR="00700C89" w:rsidRPr="001115F0" w:rsidRDefault="00700C89" w:rsidP="00700C89">
      <w:pPr>
        <w:pStyle w:val="ListParagraph"/>
        <w:numPr>
          <w:ilvl w:val="0"/>
          <w:numId w:val="46"/>
        </w:numPr>
      </w:pPr>
      <w:r w:rsidRPr="001115F0">
        <w:t>- Public repositories do not require explicit access management; anyone can view and fork them.</w:t>
      </w:r>
    </w:p>
    <w:p w14:paraId="16378CC0" w14:textId="77777777" w:rsidR="00700C89" w:rsidRPr="001115F0" w:rsidRDefault="00700C89" w:rsidP="00700C89">
      <w:pPr>
        <w:pStyle w:val="ListParagraph"/>
        <w:numPr>
          <w:ilvl w:val="0"/>
          <w:numId w:val="46"/>
        </w:numPr>
      </w:pPr>
      <w:r w:rsidRPr="001115F0">
        <w:t>Cloning or Forking:</w:t>
      </w:r>
    </w:p>
    <w:p w14:paraId="4E02F300" w14:textId="77777777" w:rsidR="00700C89" w:rsidRPr="001115F0" w:rsidRDefault="00700C89" w:rsidP="00700C89">
      <w:pPr>
        <w:pStyle w:val="ListParagraph"/>
        <w:numPr>
          <w:ilvl w:val="0"/>
          <w:numId w:val="46"/>
        </w:numPr>
      </w:pPr>
      <w:r w:rsidRPr="001115F0">
        <w:t>- To work locally, clone the repository by clicking on the green "Code" button and copying the HTTPS/SSH link. Use `git clone` followed by the URL in your terminal.</w:t>
      </w:r>
    </w:p>
    <w:p w14:paraId="15586149" w14:textId="77777777" w:rsidR="00700C89" w:rsidRPr="001115F0" w:rsidRDefault="00700C89" w:rsidP="00700C89">
      <w:pPr>
        <w:pStyle w:val="ListParagraph"/>
        <w:numPr>
          <w:ilvl w:val="0"/>
          <w:numId w:val="46"/>
        </w:numPr>
      </w:pPr>
      <w:r w:rsidRPr="001115F0">
        <w:t>- Public repositories can also be forked to your account for independent contributions.</w:t>
      </w:r>
    </w:p>
    <w:p w14:paraId="32362654" w14:textId="01B9AF64" w:rsidR="00700C89" w:rsidRPr="001115F0" w:rsidRDefault="001115F0" w:rsidP="00700C89">
      <w:pPr>
        <w:pStyle w:val="Heading2"/>
        <w:rPr>
          <w:rFonts w:ascii="Aptos" w:hAnsi="Aptos"/>
        </w:rPr>
      </w:pPr>
      <w:bookmarkStart w:id="28" w:name="_Toc201275011"/>
      <w:r w:rsidRPr="001115F0">
        <w:rPr>
          <w:rFonts w:ascii="Aptos" w:hAnsi="Aptos"/>
        </w:rPr>
        <w:t xml:space="preserve">5.2 </w:t>
      </w:r>
      <w:r w:rsidR="00700C89" w:rsidRPr="001115F0">
        <w:rPr>
          <w:rFonts w:ascii="Aptos" w:hAnsi="Aptos"/>
        </w:rPr>
        <w:t>Using GitHub Desktop</w:t>
      </w:r>
      <w:bookmarkEnd w:id="28"/>
    </w:p>
    <w:p w14:paraId="22499C5C" w14:textId="77777777" w:rsidR="00700C89" w:rsidRPr="001115F0" w:rsidRDefault="00700C89" w:rsidP="00700C89">
      <w:pPr>
        <w:pStyle w:val="ListParagraph"/>
        <w:numPr>
          <w:ilvl w:val="0"/>
          <w:numId w:val="47"/>
        </w:numPr>
      </w:pPr>
      <w:r w:rsidRPr="001115F0">
        <w:t>Cloning Repositories:</w:t>
      </w:r>
    </w:p>
    <w:p w14:paraId="276BACDE" w14:textId="77777777" w:rsidR="00700C89" w:rsidRPr="001115F0" w:rsidRDefault="00700C89" w:rsidP="00700C89">
      <w:pPr>
        <w:pStyle w:val="ListParagraph"/>
        <w:numPr>
          <w:ilvl w:val="0"/>
          <w:numId w:val="47"/>
        </w:numPr>
      </w:pPr>
      <w:r w:rsidRPr="001115F0">
        <w:t>- Open GitHub Desktop and click "File" &gt; "Clone repository."</w:t>
      </w:r>
    </w:p>
    <w:p w14:paraId="5A1B4F2D" w14:textId="77777777" w:rsidR="00700C89" w:rsidRPr="001115F0" w:rsidRDefault="00700C89" w:rsidP="00700C89">
      <w:pPr>
        <w:pStyle w:val="ListParagraph"/>
        <w:numPr>
          <w:ilvl w:val="0"/>
          <w:numId w:val="47"/>
        </w:numPr>
      </w:pPr>
      <w:r w:rsidRPr="001115F0">
        <w:t>- Select the repository from your list or paste its URL for public repositories. Private repositories require you to sign in to your GitHub account for access.</w:t>
      </w:r>
    </w:p>
    <w:p w14:paraId="3B16FB5C" w14:textId="77777777" w:rsidR="00700C89" w:rsidRPr="001115F0" w:rsidRDefault="00700C89" w:rsidP="00700C89">
      <w:pPr>
        <w:pStyle w:val="ListParagraph"/>
        <w:numPr>
          <w:ilvl w:val="0"/>
          <w:numId w:val="47"/>
        </w:numPr>
      </w:pPr>
      <w:r w:rsidRPr="001115F0">
        <w:t>Publishing Local Repositories:</w:t>
      </w:r>
    </w:p>
    <w:p w14:paraId="4F0A68D7" w14:textId="77777777" w:rsidR="00700C89" w:rsidRPr="001115F0" w:rsidRDefault="00700C89" w:rsidP="00700C89">
      <w:pPr>
        <w:pStyle w:val="ListParagraph"/>
        <w:numPr>
          <w:ilvl w:val="0"/>
          <w:numId w:val="47"/>
        </w:numPr>
      </w:pPr>
      <w:r w:rsidRPr="001115F0">
        <w:t>- If you’ve created a local repository, click "Publish repository" in GitHub Desktop.</w:t>
      </w:r>
    </w:p>
    <w:p w14:paraId="167C9695" w14:textId="77777777" w:rsidR="00700C89" w:rsidRPr="001115F0" w:rsidRDefault="00700C89" w:rsidP="00700C89">
      <w:pPr>
        <w:pStyle w:val="ListParagraph"/>
        <w:numPr>
          <w:ilvl w:val="0"/>
          <w:numId w:val="47"/>
        </w:numPr>
      </w:pPr>
      <w:r w:rsidRPr="001115F0">
        <w:t>- Choose visibility (Public or Private) during the publishing process.</w:t>
      </w:r>
    </w:p>
    <w:p w14:paraId="1E4EFA6C" w14:textId="77777777" w:rsidR="00700C89" w:rsidRPr="001115F0" w:rsidRDefault="00700C89" w:rsidP="00700C89">
      <w:pPr>
        <w:pStyle w:val="ListParagraph"/>
        <w:numPr>
          <w:ilvl w:val="0"/>
          <w:numId w:val="47"/>
        </w:numPr>
      </w:pPr>
      <w:r w:rsidRPr="001115F0">
        <w:t>Collaborating:</w:t>
      </w:r>
    </w:p>
    <w:p w14:paraId="2675E0A5" w14:textId="77777777" w:rsidR="00700C89" w:rsidRPr="001115F0" w:rsidRDefault="00700C89" w:rsidP="00700C89">
      <w:pPr>
        <w:pStyle w:val="ListParagraph"/>
        <w:numPr>
          <w:ilvl w:val="0"/>
          <w:numId w:val="47"/>
        </w:numPr>
      </w:pPr>
      <w:r w:rsidRPr="001115F0">
        <w:t>- For private repositories, changes made in GitHub Desktop can be pushed and pulled only by authorized collaborators.</w:t>
      </w:r>
    </w:p>
    <w:p w14:paraId="340ED842" w14:textId="77777777" w:rsidR="00700C89" w:rsidRPr="001115F0" w:rsidRDefault="00700C89" w:rsidP="00700C89">
      <w:pPr>
        <w:pStyle w:val="ListParagraph"/>
        <w:numPr>
          <w:ilvl w:val="0"/>
          <w:numId w:val="47"/>
        </w:numPr>
      </w:pPr>
      <w:r w:rsidRPr="001115F0">
        <w:t>- In public repositories, your contributions may be visible to all users.</w:t>
      </w:r>
    </w:p>
    <w:p w14:paraId="48EDD2BE" w14:textId="4AAB9592" w:rsidR="00700C89" w:rsidRPr="001115F0" w:rsidRDefault="001115F0" w:rsidP="00700C89">
      <w:pPr>
        <w:pStyle w:val="Heading2"/>
        <w:rPr>
          <w:rFonts w:ascii="Aptos" w:hAnsi="Aptos"/>
        </w:rPr>
      </w:pPr>
      <w:bookmarkStart w:id="29" w:name="_Toc201275012"/>
      <w:r w:rsidRPr="001115F0">
        <w:rPr>
          <w:rFonts w:ascii="Aptos" w:hAnsi="Aptos"/>
        </w:rPr>
        <w:t xml:space="preserve">5.3 </w:t>
      </w:r>
      <w:r w:rsidR="00700C89" w:rsidRPr="001115F0">
        <w:rPr>
          <w:rFonts w:ascii="Aptos" w:hAnsi="Aptos"/>
        </w:rPr>
        <w:t>Using Visual Studio Code</w:t>
      </w:r>
      <w:bookmarkEnd w:id="29"/>
    </w:p>
    <w:p w14:paraId="3E982735" w14:textId="77777777" w:rsidR="00700C89" w:rsidRPr="001115F0" w:rsidRDefault="00700C89" w:rsidP="00700C89">
      <w:pPr>
        <w:pStyle w:val="ListParagraph"/>
        <w:numPr>
          <w:ilvl w:val="0"/>
          <w:numId w:val="48"/>
        </w:numPr>
      </w:pPr>
      <w:r w:rsidRPr="001115F0">
        <w:t>Setting Up:</w:t>
      </w:r>
    </w:p>
    <w:p w14:paraId="6461C227" w14:textId="77777777" w:rsidR="00700C89" w:rsidRPr="001115F0" w:rsidRDefault="00700C89" w:rsidP="00700C89">
      <w:pPr>
        <w:pStyle w:val="ListParagraph"/>
        <w:numPr>
          <w:ilvl w:val="0"/>
          <w:numId w:val="48"/>
        </w:numPr>
      </w:pPr>
      <w:r w:rsidRPr="001115F0">
        <w:t>- Install the GitHub extension for Visual Studio Code for seamless integration.</w:t>
      </w:r>
    </w:p>
    <w:p w14:paraId="597CC4FE" w14:textId="77777777" w:rsidR="00700C89" w:rsidRPr="001115F0" w:rsidRDefault="00700C89" w:rsidP="00700C89">
      <w:pPr>
        <w:pStyle w:val="ListParagraph"/>
        <w:numPr>
          <w:ilvl w:val="0"/>
          <w:numId w:val="48"/>
        </w:numPr>
      </w:pPr>
      <w:r w:rsidRPr="001115F0">
        <w:t>- Sign in to your GitHub account through VS Code.</w:t>
      </w:r>
    </w:p>
    <w:p w14:paraId="581C4938" w14:textId="77777777" w:rsidR="00700C89" w:rsidRPr="001115F0" w:rsidRDefault="00700C89" w:rsidP="00700C89">
      <w:pPr>
        <w:pStyle w:val="ListParagraph"/>
        <w:numPr>
          <w:ilvl w:val="0"/>
          <w:numId w:val="48"/>
        </w:numPr>
      </w:pPr>
      <w:r w:rsidRPr="001115F0">
        <w:t>Cloning a Repository:</w:t>
      </w:r>
    </w:p>
    <w:p w14:paraId="402EB681" w14:textId="77777777" w:rsidR="00700C89" w:rsidRPr="001115F0" w:rsidRDefault="00700C89" w:rsidP="00700C89">
      <w:pPr>
        <w:pStyle w:val="ListParagraph"/>
        <w:numPr>
          <w:ilvl w:val="0"/>
          <w:numId w:val="48"/>
        </w:numPr>
      </w:pPr>
      <w:r w:rsidRPr="001115F0">
        <w:t>- Open the Command Palette (`Ctrl+Shift+P` or `Cmd+Shift+P` on Mac), then select "Git: Clone."</w:t>
      </w:r>
    </w:p>
    <w:p w14:paraId="7D7C20D8" w14:textId="77777777" w:rsidR="00700C89" w:rsidRPr="001115F0" w:rsidRDefault="00700C89" w:rsidP="00700C89">
      <w:pPr>
        <w:pStyle w:val="ListParagraph"/>
        <w:numPr>
          <w:ilvl w:val="0"/>
          <w:numId w:val="48"/>
        </w:numPr>
      </w:pPr>
      <w:r w:rsidRPr="001115F0">
        <w:t>- Enter the repository URL or select from your GitHub account. Private repositories require authentication.</w:t>
      </w:r>
    </w:p>
    <w:p w14:paraId="74FFCA64" w14:textId="77777777" w:rsidR="00700C89" w:rsidRPr="001115F0" w:rsidRDefault="00700C89" w:rsidP="00700C89">
      <w:pPr>
        <w:pStyle w:val="ListParagraph"/>
        <w:numPr>
          <w:ilvl w:val="0"/>
          <w:numId w:val="48"/>
        </w:numPr>
      </w:pPr>
      <w:r w:rsidRPr="001115F0">
        <w:t>Creating a Repository:</w:t>
      </w:r>
    </w:p>
    <w:p w14:paraId="5E87335C" w14:textId="77777777" w:rsidR="00700C89" w:rsidRPr="001115F0" w:rsidRDefault="00700C89" w:rsidP="00700C89">
      <w:pPr>
        <w:pStyle w:val="ListParagraph"/>
        <w:numPr>
          <w:ilvl w:val="0"/>
          <w:numId w:val="48"/>
        </w:numPr>
      </w:pPr>
      <w:r w:rsidRPr="001115F0">
        <w:t>- Initialize a local repository in VS Code, then link it to GitHub using the GitHub extension.</w:t>
      </w:r>
    </w:p>
    <w:p w14:paraId="139A64D6" w14:textId="77777777" w:rsidR="00700C89" w:rsidRPr="001115F0" w:rsidRDefault="00700C89" w:rsidP="00700C89">
      <w:pPr>
        <w:pStyle w:val="ListParagraph"/>
        <w:numPr>
          <w:ilvl w:val="0"/>
          <w:numId w:val="48"/>
        </w:numPr>
      </w:pPr>
      <w:r w:rsidRPr="001115F0">
        <w:t>- Choose visibility (Public or Private) when pushing the repository for the first time.</w:t>
      </w:r>
    </w:p>
    <w:p w14:paraId="21CBC46F" w14:textId="77777777" w:rsidR="00700C89" w:rsidRPr="001115F0" w:rsidRDefault="00700C89" w:rsidP="00700C89">
      <w:pPr>
        <w:pStyle w:val="ListParagraph"/>
        <w:numPr>
          <w:ilvl w:val="0"/>
          <w:numId w:val="48"/>
        </w:numPr>
      </w:pPr>
      <w:r w:rsidRPr="001115F0">
        <w:t>Collaborating:</w:t>
      </w:r>
    </w:p>
    <w:p w14:paraId="7EC93CF3" w14:textId="77777777" w:rsidR="00700C89" w:rsidRPr="001115F0" w:rsidRDefault="00700C89" w:rsidP="00700C89">
      <w:pPr>
        <w:pStyle w:val="ListParagraph"/>
        <w:numPr>
          <w:ilvl w:val="0"/>
          <w:numId w:val="48"/>
        </w:numPr>
      </w:pPr>
      <w:r w:rsidRPr="001115F0">
        <w:t>- For private repositories, ensure collaborators have access before pulling or pushing changes.</w:t>
      </w:r>
    </w:p>
    <w:p w14:paraId="38B1E8CA" w14:textId="77777777" w:rsidR="00700C89" w:rsidRPr="001115F0" w:rsidRDefault="00700C89" w:rsidP="00700C89">
      <w:pPr>
        <w:pStyle w:val="ListParagraph"/>
        <w:numPr>
          <w:ilvl w:val="0"/>
          <w:numId w:val="48"/>
        </w:numPr>
      </w:pPr>
      <w:r w:rsidRPr="001115F0">
        <w:t>- For public repositories, fork the original repository to maintain independent contributions.</w:t>
      </w:r>
    </w:p>
    <w:p w14:paraId="420CB4B0" w14:textId="1701BCBA" w:rsidR="00700C89" w:rsidRPr="001115F0" w:rsidRDefault="00700C89" w:rsidP="00700C89">
      <w:r w:rsidRPr="001115F0">
        <w:lastRenderedPageBreak/>
        <w:t>Public repositories facilitate transparency and open-source collaboration, while private repositories safeguard sensitive projects and enable controlled teamwork across platforms.</w:t>
      </w:r>
    </w:p>
    <w:p w14:paraId="40C8392D" w14:textId="4004850F" w:rsidR="00700C89" w:rsidRPr="001115F0" w:rsidRDefault="00700C89" w:rsidP="00700C89"/>
    <w:p w14:paraId="78B410D4" w14:textId="59F8B76C" w:rsidR="00700C89" w:rsidRPr="001115F0" w:rsidRDefault="001115F0" w:rsidP="00700C89">
      <w:pPr>
        <w:pStyle w:val="Heading1"/>
        <w:rPr>
          <w:rFonts w:ascii="Aptos" w:hAnsi="Aptos"/>
        </w:rPr>
      </w:pPr>
      <w:bookmarkStart w:id="30" w:name="_Toc201275013"/>
      <w:r w:rsidRPr="001115F0">
        <w:rPr>
          <w:rFonts w:ascii="Aptos" w:hAnsi="Aptos"/>
        </w:rPr>
        <w:t xml:space="preserve">6. </w:t>
      </w:r>
      <w:r w:rsidR="00700C89" w:rsidRPr="001115F0">
        <w:rPr>
          <w:rFonts w:ascii="Aptos" w:hAnsi="Aptos"/>
        </w:rPr>
        <w:t>Understanding and Using .gitignore</w:t>
      </w:r>
      <w:bookmarkEnd w:id="30"/>
    </w:p>
    <w:p w14:paraId="0321218D" w14:textId="60DE0C5B" w:rsidR="001115F0" w:rsidRPr="001115F0" w:rsidRDefault="00700C89" w:rsidP="00700C89">
      <w:r w:rsidRPr="001115F0">
        <w:t>When working with Git repositories, the `.gitignore` file is a powerful tool that helps developers manage which files and directories should be excluded from version control. This ensures that sensitive or unnecessary files don’t clutter the repository or compromise its functionality.</w:t>
      </w:r>
    </w:p>
    <w:p w14:paraId="235C8024" w14:textId="7B16115F" w:rsidR="00700C89" w:rsidRPr="001115F0" w:rsidRDefault="001115F0" w:rsidP="00700C89">
      <w:pPr>
        <w:pStyle w:val="Heading2"/>
        <w:rPr>
          <w:rFonts w:ascii="Aptos" w:hAnsi="Aptos"/>
        </w:rPr>
      </w:pPr>
      <w:bookmarkStart w:id="31" w:name="_Toc201275014"/>
      <w:r w:rsidRPr="001115F0">
        <w:rPr>
          <w:rFonts w:ascii="Aptos" w:hAnsi="Aptos"/>
        </w:rPr>
        <w:t xml:space="preserve">6.1 </w:t>
      </w:r>
      <w:r w:rsidR="00700C89" w:rsidRPr="001115F0">
        <w:rPr>
          <w:rFonts w:ascii="Aptos" w:hAnsi="Aptos"/>
        </w:rPr>
        <w:t>What is .gitignore?</w:t>
      </w:r>
      <w:bookmarkEnd w:id="31"/>
    </w:p>
    <w:p w14:paraId="5BB28693" w14:textId="77777777" w:rsidR="00700C89" w:rsidRPr="001115F0" w:rsidRDefault="00700C89" w:rsidP="00700C89">
      <w:r w:rsidRPr="001115F0">
        <w:t>A `.gitignore` file is a plain-text document used by Git to determine which files and directories should be ignored during the version control process. Files listed in `.gitignore` will not be tracked by Git, meaning any changes to them won’t be staged, committed, or pushed. This is especially useful for excluding temporary files, build artifacts, secret credentials, or system-specific configurations.</w:t>
      </w:r>
    </w:p>
    <w:p w14:paraId="047CE85B" w14:textId="3EE2D005" w:rsidR="00700C89" w:rsidRPr="001115F0" w:rsidRDefault="001115F0" w:rsidP="00700C89">
      <w:pPr>
        <w:pStyle w:val="Heading2"/>
        <w:rPr>
          <w:rFonts w:ascii="Aptos" w:hAnsi="Aptos"/>
        </w:rPr>
      </w:pPr>
      <w:bookmarkStart w:id="32" w:name="_Toc201275015"/>
      <w:r w:rsidRPr="001115F0">
        <w:rPr>
          <w:rFonts w:ascii="Aptos" w:hAnsi="Aptos"/>
        </w:rPr>
        <w:t xml:space="preserve">6.2 </w:t>
      </w:r>
      <w:r w:rsidR="00700C89" w:rsidRPr="001115F0">
        <w:rPr>
          <w:rFonts w:ascii="Aptos" w:hAnsi="Aptos"/>
        </w:rPr>
        <w:t>How Does .gitignore Work?</w:t>
      </w:r>
      <w:bookmarkEnd w:id="32"/>
    </w:p>
    <w:p w14:paraId="4AB0B121" w14:textId="77777777" w:rsidR="00700C89" w:rsidRPr="001115F0" w:rsidRDefault="00700C89" w:rsidP="00700C89">
      <w:r w:rsidRPr="001115F0">
        <w:t>Git reads the rules defined in the `.gitignore` file and applies them to the working directory. Each rule specifies a pattern of files or folders to ignore. For example:</w:t>
      </w:r>
    </w:p>
    <w:p w14:paraId="2C9C1316" w14:textId="77777777" w:rsidR="00700C89" w:rsidRPr="001115F0" w:rsidRDefault="00700C89" w:rsidP="00700C89">
      <w:pPr>
        <w:pStyle w:val="ListParagraph"/>
        <w:numPr>
          <w:ilvl w:val="0"/>
          <w:numId w:val="49"/>
        </w:numPr>
      </w:pPr>
      <w:r w:rsidRPr="001115F0">
        <w:t>Temporary files: `*.tmp`</w:t>
      </w:r>
    </w:p>
    <w:p w14:paraId="10B17F96" w14:textId="77777777" w:rsidR="00700C89" w:rsidRPr="001115F0" w:rsidRDefault="00700C89" w:rsidP="00700C89">
      <w:pPr>
        <w:pStyle w:val="ListParagraph"/>
        <w:numPr>
          <w:ilvl w:val="0"/>
          <w:numId w:val="49"/>
        </w:numPr>
      </w:pPr>
      <w:r w:rsidRPr="001115F0">
        <w:t>Log files: `*.log`</w:t>
      </w:r>
    </w:p>
    <w:p w14:paraId="75155EA5" w14:textId="77777777" w:rsidR="00700C89" w:rsidRPr="001115F0" w:rsidRDefault="00700C89" w:rsidP="00700C89">
      <w:pPr>
        <w:pStyle w:val="ListParagraph"/>
        <w:numPr>
          <w:ilvl w:val="0"/>
          <w:numId w:val="49"/>
        </w:numPr>
      </w:pPr>
      <w:r w:rsidRPr="001115F0">
        <w:t>Node modules: `node_modules/`</w:t>
      </w:r>
    </w:p>
    <w:p w14:paraId="27BD9483" w14:textId="77777777" w:rsidR="00700C89" w:rsidRPr="001115F0" w:rsidRDefault="00700C89" w:rsidP="00700C89">
      <w:pPr>
        <w:pStyle w:val="ListParagraph"/>
        <w:numPr>
          <w:ilvl w:val="0"/>
          <w:numId w:val="49"/>
        </w:numPr>
      </w:pPr>
      <w:r w:rsidRPr="001115F0">
        <w:t>Environment files: `.env`</w:t>
      </w:r>
    </w:p>
    <w:p w14:paraId="05BF3A30" w14:textId="77777777" w:rsidR="00700C89" w:rsidRPr="001115F0" w:rsidRDefault="00700C89" w:rsidP="00700C89">
      <w:r w:rsidRPr="001115F0">
        <w:t>If a file is already being tracked by Git, adding its pattern to `.gitignore` won’t stop Git from tracking it. You will need to remove the file from the repository using `git rm --cached ` for Git to respect the `.gitignore` rule.</w:t>
      </w:r>
    </w:p>
    <w:p w14:paraId="0DC36A95" w14:textId="5B45B061" w:rsidR="00700C89" w:rsidRPr="001115F0" w:rsidRDefault="001115F0" w:rsidP="00700C89">
      <w:pPr>
        <w:pStyle w:val="Heading2"/>
        <w:rPr>
          <w:rFonts w:ascii="Aptos" w:hAnsi="Aptos"/>
        </w:rPr>
      </w:pPr>
      <w:bookmarkStart w:id="33" w:name="_Toc201275016"/>
      <w:r w:rsidRPr="001115F0">
        <w:rPr>
          <w:rFonts w:ascii="Aptos" w:hAnsi="Aptos"/>
        </w:rPr>
        <w:t xml:space="preserve">6.3 </w:t>
      </w:r>
      <w:r w:rsidR="00700C89" w:rsidRPr="001115F0">
        <w:rPr>
          <w:rFonts w:ascii="Aptos" w:hAnsi="Aptos"/>
        </w:rPr>
        <w:t>Creating and Configuring .gitignore</w:t>
      </w:r>
      <w:bookmarkEnd w:id="33"/>
    </w:p>
    <w:p w14:paraId="75C33A5A" w14:textId="77777777" w:rsidR="00700C89" w:rsidRPr="001115F0" w:rsidRDefault="00700C89" w:rsidP="00700C89">
      <w:r w:rsidRPr="001115F0">
        <w:t>Creating a `.gitignore` file is simple:</w:t>
      </w:r>
    </w:p>
    <w:p w14:paraId="7C194060" w14:textId="77777777" w:rsidR="00700C89" w:rsidRPr="001115F0" w:rsidRDefault="00700C89" w:rsidP="00700C89">
      <w:pPr>
        <w:pStyle w:val="ListParagraph"/>
        <w:numPr>
          <w:ilvl w:val="0"/>
          <w:numId w:val="50"/>
        </w:numPr>
      </w:pPr>
      <w:r w:rsidRPr="001115F0">
        <w:t>In the root directory of your repository, create a new file named `.gitignore`.</w:t>
      </w:r>
    </w:p>
    <w:p w14:paraId="320E6E4C" w14:textId="77777777" w:rsidR="00700C89" w:rsidRPr="001115F0" w:rsidRDefault="00700C89" w:rsidP="00700C89">
      <w:pPr>
        <w:pStyle w:val="ListParagraph"/>
        <w:numPr>
          <w:ilvl w:val="0"/>
          <w:numId w:val="50"/>
        </w:numPr>
      </w:pPr>
      <w:r w:rsidRPr="001115F0">
        <w:t>Add patterns of files and directories you want Git to ignore.</w:t>
      </w:r>
    </w:p>
    <w:p w14:paraId="3DB7E2EE" w14:textId="77777777" w:rsidR="00700C89" w:rsidRPr="001115F0" w:rsidRDefault="00700C89" w:rsidP="00700C89">
      <w:r w:rsidRPr="001115F0">
        <w:t>For example:</w:t>
      </w:r>
    </w:p>
    <w:p w14:paraId="4ADA8F83" w14:textId="77777777" w:rsidR="00700C89" w:rsidRPr="001115F0" w:rsidRDefault="00700C89" w:rsidP="00700C89">
      <w:r w:rsidRPr="001115F0">
        <w:t>```</w:t>
      </w:r>
    </w:p>
    <w:p w14:paraId="1C7C44A5" w14:textId="77777777" w:rsidR="00700C89" w:rsidRPr="001115F0" w:rsidRDefault="00700C89" w:rsidP="00700C89">
      <w:r w:rsidRPr="001115F0">
        <w:t># Ignore log files</w:t>
      </w:r>
    </w:p>
    <w:p w14:paraId="53AE1461" w14:textId="77777777" w:rsidR="00700C89" w:rsidRPr="001115F0" w:rsidRDefault="00700C89" w:rsidP="00700C89">
      <w:r w:rsidRPr="001115F0">
        <w:t>*.log</w:t>
      </w:r>
    </w:p>
    <w:p w14:paraId="3B68986F" w14:textId="77777777" w:rsidR="00700C89" w:rsidRPr="001115F0" w:rsidRDefault="00700C89" w:rsidP="00700C89">
      <w:r w:rsidRPr="001115F0">
        <w:lastRenderedPageBreak/>
        <w:t># Ignore the .env file</w:t>
      </w:r>
    </w:p>
    <w:p w14:paraId="022F77C0" w14:textId="77777777" w:rsidR="00700C89" w:rsidRPr="001115F0" w:rsidRDefault="00700C89" w:rsidP="00700C89">
      <w:r w:rsidRPr="001115F0">
        <w:t>.env</w:t>
      </w:r>
    </w:p>
    <w:p w14:paraId="3C6B734B" w14:textId="77777777" w:rsidR="00700C89" w:rsidRPr="001115F0" w:rsidRDefault="00700C89" w:rsidP="00700C89">
      <w:r w:rsidRPr="001115F0">
        <w:t># Ignore the node_modules folder</w:t>
      </w:r>
    </w:p>
    <w:p w14:paraId="67C915BF" w14:textId="77777777" w:rsidR="00700C89" w:rsidRPr="001115F0" w:rsidRDefault="00700C89" w:rsidP="00700C89">
      <w:r w:rsidRPr="001115F0">
        <w:t>node_modules/</w:t>
      </w:r>
    </w:p>
    <w:p w14:paraId="0008A20A" w14:textId="77777777" w:rsidR="00700C89" w:rsidRPr="001115F0" w:rsidRDefault="00700C89" w:rsidP="00700C89">
      <w:r w:rsidRPr="001115F0">
        <w:t>```</w:t>
      </w:r>
    </w:p>
    <w:p w14:paraId="2EB3419E" w14:textId="62EA6A03" w:rsidR="00700C89" w:rsidRPr="001115F0" w:rsidRDefault="001115F0" w:rsidP="00700C89">
      <w:pPr>
        <w:pStyle w:val="Heading2"/>
        <w:rPr>
          <w:rFonts w:ascii="Aptos" w:hAnsi="Aptos"/>
        </w:rPr>
      </w:pPr>
      <w:bookmarkStart w:id="34" w:name="_Toc201275017"/>
      <w:r w:rsidRPr="001115F0">
        <w:rPr>
          <w:rFonts w:ascii="Aptos" w:hAnsi="Aptos"/>
        </w:rPr>
        <w:t xml:space="preserve">6.4 </w:t>
      </w:r>
      <w:r w:rsidR="00700C89" w:rsidRPr="001115F0">
        <w:rPr>
          <w:rFonts w:ascii="Aptos" w:hAnsi="Aptos"/>
        </w:rPr>
        <w:t>Common Use Cases</w:t>
      </w:r>
      <w:bookmarkEnd w:id="34"/>
    </w:p>
    <w:p w14:paraId="4977B1DF" w14:textId="77777777" w:rsidR="00700C89" w:rsidRPr="001115F0" w:rsidRDefault="00700C89" w:rsidP="00700C89">
      <w:r w:rsidRPr="001115F0">
        <w:t>Developers often use `.gitignore` to:</w:t>
      </w:r>
    </w:p>
    <w:p w14:paraId="5A62C123" w14:textId="77777777" w:rsidR="00700C89" w:rsidRPr="001115F0" w:rsidRDefault="00700C89" w:rsidP="00700C89">
      <w:pPr>
        <w:pStyle w:val="ListParagraph"/>
        <w:numPr>
          <w:ilvl w:val="0"/>
          <w:numId w:val="51"/>
        </w:numPr>
      </w:pPr>
      <w:r w:rsidRPr="001115F0">
        <w:t>Exclude system files like `.DS_Store` (macOS) or `Thumbs.db` (Windows).</w:t>
      </w:r>
    </w:p>
    <w:p w14:paraId="4C27FDBA" w14:textId="77777777" w:rsidR="00700C89" w:rsidRPr="001115F0" w:rsidRDefault="00700C89" w:rsidP="00700C89">
      <w:pPr>
        <w:pStyle w:val="ListParagraph"/>
        <w:numPr>
          <w:ilvl w:val="0"/>
          <w:numId w:val="51"/>
        </w:numPr>
      </w:pPr>
      <w:r w:rsidRPr="001115F0">
        <w:t>Ignore build artifacts such as `dist/` or `bin/` folders.</w:t>
      </w:r>
    </w:p>
    <w:p w14:paraId="4A722DF6" w14:textId="77777777" w:rsidR="00700C89" w:rsidRPr="001115F0" w:rsidRDefault="00700C89" w:rsidP="00700C89">
      <w:pPr>
        <w:pStyle w:val="ListParagraph"/>
        <w:numPr>
          <w:ilvl w:val="0"/>
          <w:numId w:val="51"/>
        </w:numPr>
      </w:pPr>
      <w:r w:rsidRPr="001115F0">
        <w:t>Protect sensitive information such as API keys stored in `.env` files.</w:t>
      </w:r>
    </w:p>
    <w:p w14:paraId="5AF24433" w14:textId="04748349" w:rsidR="00700C89" w:rsidRPr="001115F0" w:rsidRDefault="001115F0" w:rsidP="00700C89">
      <w:pPr>
        <w:pStyle w:val="Heading2"/>
        <w:rPr>
          <w:rFonts w:ascii="Aptos" w:hAnsi="Aptos"/>
        </w:rPr>
      </w:pPr>
      <w:bookmarkStart w:id="35" w:name="_Toc201275018"/>
      <w:r w:rsidRPr="001115F0">
        <w:rPr>
          <w:rFonts w:ascii="Aptos" w:hAnsi="Aptos"/>
        </w:rPr>
        <w:t xml:space="preserve">6.5 </w:t>
      </w:r>
      <w:r w:rsidR="00700C89" w:rsidRPr="001115F0">
        <w:rPr>
          <w:rFonts w:ascii="Aptos" w:hAnsi="Aptos"/>
        </w:rPr>
        <w:t>Using Predefined Templates</w:t>
      </w:r>
      <w:bookmarkEnd w:id="35"/>
    </w:p>
    <w:p w14:paraId="0DFB46F1" w14:textId="77777777" w:rsidR="00700C89" w:rsidRPr="001115F0" w:rsidRDefault="00700C89" w:rsidP="00700C89">
      <w:r w:rsidRPr="001115F0">
        <w:t>GitHub offers predefined `.gitignore` templates for various programming languages, frameworks, and tools. These can be a great starting point for your project. For example, a Node.js project template might include:</w:t>
      </w:r>
    </w:p>
    <w:p w14:paraId="318B4BFC" w14:textId="77777777" w:rsidR="00700C89" w:rsidRPr="001115F0" w:rsidRDefault="00700C89" w:rsidP="00700C89">
      <w:r w:rsidRPr="001115F0">
        <w:t>```</w:t>
      </w:r>
    </w:p>
    <w:p w14:paraId="2CE0FD42" w14:textId="77777777" w:rsidR="00700C89" w:rsidRPr="001115F0" w:rsidRDefault="00700C89" w:rsidP="00700C89">
      <w:r w:rsidRPr="001115F0">
        <w:t># Logs</w:t>
      </w:r>
    </w:p>
    <w:p w14:paraId="1727375F" w14:textId="77777777" w:rsidR="00700C89" w:rsidRPr="001115F0" w:rsidRDefault="00700C89" w:rsidP="00700C89">
      <w:r w:rsidRPr="001115F0">
        <w:t>*.log</w:t>
      </w:r>
    </w:p>
    <w:p w14:paraId="2289C618" w14:textId="77777777" w:rsidR="00700C89" w:rsidRPr="001115F0" w:rsidRDefault="00700C89" w:rsidP="00700C89">
      <w:r w:rsidRPr="001115F0">
        <w:t>npm-debug.log*</w:t>
      </w:r>
    </w:p>
    <w:p w14:paraId="27665E97" w14:textId="77777777" w:rsidR="00700C89" w:rsidRPr="001115F0" w:rsidRDefault="00700C89" w:rsidP="00700C89">
      <w:r w:rsidRPr="001115F0">
        <w:t># Dependency directories</w:t>
      </w:r>
    </w:p>
    <w:p w14:paraId="7851D0AE" w14:textId="77777777" w:rsidR="00700C89" w:rsidRPr="001115F0" w:rsidRDefault="00700C89" w:rsidP="00700C89">
      <w:r w:rsidRPr="001115F0">
        <w:t>node_modules/</w:t>
      </w:r>
    </w:p>
    <w:p w14:paraId="6253A6C3" w14:textId="77777777" w:rsidR="00700C89" w:rsidRPr="001115F0" w:rsidRDefault="00700C89" w:rsidP="00700C89">
      <w:r w:rsidRPr="001115F0">
        <w:t>```</w:t>
      </w:r>
    </w:p>
    <w:p w14:paraId="5D74EF1C" w14:textId="5C0FEAC8" w:rsidR="00700C89" w:rsidRPr="001115F0" w:rsidRDefault="001115F0" w:rsidP="00700C89">
      <w:pPr>
        <w:pStyle w:val="Heading2"/>
        <w:rPr>
          <w:rFonts w:ascii="Aptos" w:hAnsi="Aptos"/>
        </w:rPr>
      </w:pPr>
      <w:bookmarkStart w:id="36" w:name="_Toc201275019"/>
      <w:r w:rsidRPr="001115F0">
        <w:rPr>
          <w:rFonts w:ascii="Aptos" w:hAnsi="Aptos"/>
        </w:rPr>
        <w:t xml:space="preserve">6.6 </w:t>
      </w:r>
      <w:r w:rsidR="00700C89" w:rsidRPr="001115F0">
        <w:rPr>
          <w:rFonts w:ascii="Aptos" w:hAnsi="Aptos"/>
        </w:rPr>
        <w:t>Best Practices for .gitignore</w:t>
      </w:r>
      <w:bookmarkEnd w:id="36"/>
    </w:p>
    <w:p w14:paraId="1A3BCA3A" w14:textId="77777777" w:rsidR="00700C89" w:rsidRPr="001115F0" w:rsidRDefault="00700C89" w:rsidP="00700C89">
      <w:r w:rsidRPr="001115F0">
        <w:t>To maximize the usefulness of `.gitignore`:</w:t>
      </w:r>
    </w:p>
    <w:p w14:paraId="23767449" w14:textId="77777777" w:rsidR="00700C89" w:rsidRPr="001115F0" w:rsidRDefault="00700C89" w:rsidP="00700C89">
      <w:pPr>
        <w:pStyle w:val="ListParagraph"/>
        <w:numPr>
          <w:ilvl w:val="0"/>
          <w:numId w:val="52"/>
        </w:numPr>
      </w:pPr>
      <w:r w:rsidRPr="001115F0">
        <w:t>Define patterns early in the project to maintain consistency.</w:t>
      </w:r>
    </w:p>
    <w:p w14:paraId="2D2D529D" w14:textId="77777777" w:rsidR="00700C89" w:rsidRPr="001115F0" w:rsidRDefault="00700C89" w:rsidP="00700C89">
      <w:pPr>
        <w:pStyle w:val="ListParagraph"/>
        <w:numPr>
          <w:ilvl w:val="0"/>
          <w:numId w:val="52"/>
        </w:numPr>
      </w:pPr>
      <w:r w:rsidRPr="001115F0">
        <w:t>Use comments to explain why specific files are ignored.</w:t>
      </w:r>
    </w:p>
    <w:p w14:paraId="465343FC" w14:textId="77777777" w:rsidR="00700C89" w:rsidRPr="001115F0" w:rsidRDefault="00700C89" w:rsidP="00700C89">
      <w:pPr>
        <w:pStyle w:val="ListParagraph"/>
        <w:numPr>
          <w:ilvl w:val="0"/>
          <w:numId w:val="52"/>
        </w:numPr>
      </w:pPr>
      <w:r w:rsidRPr="001115F0">
        <w:t>Regularly review and update the `.gitignore` file as your project evolves.</w:t>
      </w:r>
    </w:p>
    <w:p w14:paraId="74CA269B" w14:textId="26DA6240" w:rsidR="00700C89" w:rsidRPr="001115F0" w:rsidRDefault="001115F0" w:rsidP="00700C89">
      <w:pPr>
        <w:pStyle w:val="Heading2"/>
        <w:rPr>
          <w:rFonts w:ascii="Aptos" w:hAnsi="Aptos"/>
        </w:rPr>
      </w:pPr>
      <w:bookmarkStart w:id="37" w:name="_Toc201275020"/>
      <w:r w:rsidRPr="001115F0">
        <w:rPr>
          <w:rFonts w:ascii="Aptos" w:hAnsi="Aptos"/>
        </w:rPr>
        <w:t xml:space="preserve">6.7 </w:t>
      </w:r>
      <w:r w:rsidR="00700C89" w:rsidRPr="001115F0">
        <w:rPr>
          <w:rFonts w:ascii="Aptos" w:hAnsi="Aptos"/>
        </w:rPr>
        <w:t>Checking .gitignore</w:t>
      </w:r>
      <w:bookmarkEnd w:id="37"/>
    </w:p>
    <w:p w14:paraId="328F94B5" w14:textId="77777777" w:rsidR="00700C89" w:rsidRPr="001115F0" w:rsidRDefault="00700C89" w:rsidP="00700C89">
      <w:r w:rsidRPr="001115F0">
        <w:t>To verify whether a file is being ignored, you can use:</w:t>
      </w:r>
    </w:p>
    <w:p w14:paraId="44E1FDA3" w14:textId="77777777" w:rsidR="00700C89" w:rsidRPr="001115F0" w:rsidRDefault="00700C89" w:rsidP="00700C89">
      <w:r w:rsidRPr="001115F0">
        <w:t>```</w:t>
      </w:r>
    </w:p>
    <w:p w14:paraId="4E8D2382" w14:textId="77777777" w:rsidR="00700C89" w:rsidRPr="001115F0" w:rsidRDefault="00700C89" w:rsidP="00700C89">
      <w:r w:rsidRPr="001115F0">
        <w:lastRenderedPageBreak/>
        <w:t>git check-ignore -v</w:t>
      </w:r>
    </w:p>
    <w:p w14:paraId="3FA23B33" w14:textId="77777777" w:rsidR="00700C89" w:rsidRPr="001115F0" w:rsidRDefault="00700C89" w:rsidP="00700C89">
      <w:r w:rsidRPr="001115F0">
        <w:t>```</w:t>
      </w:r>
    </w:p>
    <w:p w14:paraId="1AA06085" w14:textId="722031D0" w:rsidR="00700C89" w:rsidRPr="001115F0" w:rsidRDefault="00700C89" w:rsidP="001115F0">
      <w:r w:rsidRPr="001115F0">
        <w:t>This command shows the rule that causes Git to ignore the file.</w:t>
      </w:r>
    </w:p>
    <w:p w14:paraId="76B7EC9F" w14:textId="77777777" w:rsidR="001115F0" w:rsidRPr="001115F0" w:rsidRDefault="001115F0" w:rsidP="001115F0"/>
    <w:sectPr w:rsidR="001115F0" w:rsidRPr="001115F0" w:rsidSect="002E3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Times New Roman (Body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DF1818"/>
    <w:multiLevelType w:val="hybridMultilevel"/>
    <w:tmpl w:val="151E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E74E3D"/>
    <w:multiLevelType w:val="hybridMultilevel"/>
    <w:tmpl w:val="66BC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BA150B"/>
    <w:multiLevelType w:val="hybridMultilevel"/>
    <w:tmpl w:val="F2C03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542F17"/>
    <w:multiLevelType w:val="hybridMultilevel"/>
    <w:tmpl w:val="9D4E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8174B0"/>
    <w:multiLevelType w:val="hybridMultilevel"/>
    <w:tmpl w:val="A390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C47818"/>
    <w:multiLevelType w:val="hybridMultilevel"/>
    <w:tmpl w:val="FA5AD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534302"/>
    <w:multiLevelType w:val="hybridMultilevel"/>
    <w:tmpl w:val="D736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D768B1"/>
    <w:multiLevelType w:val="hybridMultilevel"/>
    <w:tmpl w:val="23DA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6172BE"/>
    <w:multiLevelType w:val="hybridMultilevel"/>
    <w:tmpl w:val="56D22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EA5A34"/>
    <w:multiLevelType w:val="hybridMultilevel"/>
    <w:tmpl w:val="77A8C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0263A9"/>
    <w:multiLevelType w:val="hybridMultilevel"/>
    <w:tmpl w:val="1AE4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A12C4A"/>
    <w:multiLevelType w:val="hybridMultilevel"/>
    <w:tmpl w:val="9EAE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F668A1"/>
    <w:multiLevelType w:val="hybridMultilevel"/>
    <w:tmpl w:val="84DC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4A4A3F"/>
    <w:multiLevelType w:val="hybridMultilevel"/>
    <w:tmpl w:val="2FDC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467D88"/>
    <w:multiLevelType w:val="hybridMultilevel"/>
    <w:tmpl w:val="28A6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267797"/>
    <w:multiLevelType w:val="hybridMultilevel"/>
    <w:tmpl w:val="3958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CC5182"/>
    <w:multiLevelType w:val="hybridMultilevel"/>
    <w:tmpl w:val="7AD6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6617C0"/>
    <w:multiLevelType w:val="hybridMultilevel"/>
    <w:tmpl w:val="A8F2F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EF1858"/>
    <w:multiLevelType w:val="hybridMultilevel"/>
    <w:tmpl w:val="4630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1505A0"/>
    <w:multiLevelType w:val="hybridMultilevel"/>
    <w:tmpl w:val="E080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1E68A5"/>
    <w:multiLevelType w:val="hybridMultilevel"/>
    <w:tmpl w:val="B6741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227A19"/>
    <w:multiLevelType w:val="hybridMultilevel"/>
    <w:tmpl w:val="AC86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CC790C"/>
    <w:multiLevelType w:val="hybridMultilevel"/>
    <w:tmpl w:val="1192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EE3E8F"/>
    <w:multiLevelType w:val="hybridMultilevel"/>
    <w:tmpl w:val="75CC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7A4646"/>
    <w:multiLevelType w:val="hybridMultilevel"/>
    <w:tmpl w:val="7DA6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6017787"/>
    <w:multiLevelType w:val="hybridMultilevel"/>
    <w:tmpl w:val="3F5E7CA2"/>
    <w:lvl w:ilvl="0" w:tplc="E7C6491C">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B23B02"/>
    <w:multiLevelType w:val="hybridMultilevel"/>
    <w:tmpl w:val="FFB6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367CEA"/>
    <w:multiLevelType w:val="hybridMultilevel"/>
    <w:tmpl w:val="DD10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47335F8"/>
    <w:multiLevelType w:val="hybridMultilevel"/>
    <w:tmpl w:val="5D9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53524F"/>
    <w:multiLevelType w:val="hybridMultilevel"/>
    <w:tmpl w:val="B642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FB7E61"/>
    <w:multiLevelType w:val="hybridMultilevel"/>
    <w:tmpl w:val="4872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F20A11"/>
    <w:multiLevelType w:val="hybridMultilevel"/>
    <w:tmpl w:val="C5B6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B740CB"/>
    <w:multiLevelType w:val="hybridMultilevel"/>
    <w:tmpl w:val="D76E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CD229A"/>
    <w:multiLevelType w:val="hybridMultilevel"/>
    <w:tmpl w:val="349A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7B74E65"/>
    <w:multiLevelType w:val="hybridMultilevel"/>
    <w:tmpl w:val="6846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D8166BD"/>
    <w:multiLevelType w:val="hybridMultilevel"/>
    <w:tmpl w:val="7002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437E20"/>
    <w:multiLevelType w:val="hybridMultilevel"/>
    <w:tmpl w:val="C61C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911A86"/>
    <w:multiLevelType w:val="hybridMultilevel"/>
    <w:tmpl w:val="717A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5D2CF2"/>
    <w:multiLevelType w:val="hybridMultilevel"/>
    <w:tmpl w:val="DCE4B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971059"/>
    <w:multiLevelType w:val="hybridMultilevel"/>
    <w:tmpl w:val="D468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2E8045E"/>
    <w:multiLevelType w:val="hybridMultilevel"/>
    <w:tmpl w:val="51023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99710A"/>
    <w:multiLevelType w:val="hybridMultilevel"/>
    <w:tmpl w:val="16AE64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80A6544"/>
    <w:multiLevelType w:val="hybridMultilevel"/>
    <w:tmpl w:val="6D88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555605">
    <w:abstractNumId w:val="8"/>
  </w:num>
  <w:num w:numId="2" w16cid:durableId="1082067232">
    <w:abstractNumId w:val="6"/>
  </w:num>
  <w:num w:numId="3" w16cid:durableId="1251700575">
    <w:abstractNumId w:val="5"/>
  </w:num>
  <w:num w:numId="4" w16cid:durableId="1038355567">
    <w:abstractNumId w:val="4"/>
  </w:num>
  <w:num w:numId="5" w16cid:durableId="834613649">
    <w:abstractNumId w:val="7"/>
  </w:num>
  <w:num w:numId="6" w16cid:durableId="1957249511">
    <w:abstractNumId w:val="3"/>
  </w:num>
  <w:num w:numId="7" w16cid:durableId="503858948">
    <w:abstractNumId w:val="2"/>
  </w:num>
  <w:num w:numId="8" w16cid:durableId="314382631">
    <w:abstractNumId w:val="1"/>
  </w:num>
  <w:num w:numId="9" w16cid:durableId="12534337">
    <w:abstractNumId w:val="0"/>
  </w:num>
  <w:num w:numId="10" w16cid:durableId="292836671">
    <w:abstractNumId w:val="22"/>
  </w:num>
  <w:num w:numId="11" w16cid:durableId="1578325680">
    <w:abstractNumId w:val="44"/>
  </w:num>
  <w:num w:numId="12" w16cid:durableId="755126992">
    <w:abstractNumId w:val="38"/>
  </w:num>
  <w:num w:numId="13" w16cid:durableId="853350169">
    <w:abstractNumId w:val="41"/>
  </w:num>
  <w:num w:numId="14" w16cid:durableId="156311069">
    <w:abstractNumId w:val="34"/>
  </w:num>
  <w:num w:numId="15" w16cid:durableId="1448700221">
    <w:abstractNumId w:val="50"/>
  </w:num>
  <w:num w:numId="16" w16cid:durableId="1832019269">
    <w:abstractNumId w:val="47"/>
  </w:num>
  <w:num w:numId="17" w16cid:durableId="1465731260">
    <w:abstractNumId w:val="18"/>
  </w:num>
  <w:num w:numId="18" w16cid:durableId="393117241">
    <w:abstractNumId w:val="26"/>
  </w:num>
  <w:num w:numId="19" w16cid:durableId="1561136068">
    <w:abstractNumId w:val="12"/>
  </w:num>
  <w:num w:numId="20" w16cid:durableId="399181030">
    <w:abstractNumId w:val="10"/>
  </w:num>
  <w:num w:numId="21" w16cid:durableId="1460954812">
    <w:abstractNumId w:val="9"/>
  </w:num>
  <w:num w:numId="22" w16cid:durableId="402528308">
    <w:abstractNumId w:val="37"/>
  </w:num>
  <w:num w:numId="23" w16cid:durableId="468977846">
    <w:abstractNumId w:val="46"/>
  </w:num>
  <w:num w:numId="24" w16cid:durableId="287509861">
    <w:abstractNumId w:val="17"/>
  </w:num>
  <w:num w:numId="25" w16cid:durableId="1353921291">
    <w:abstractNumId w:val="49"/>
  </w:num>
  <w:num w:numId="26" w16cid:durableId="2025353991">
    <w:abstractNumId w:val="32"/>
  </w:num>
  <w:num w:numId="27" w16cid:durableId="716585397">
    <w:abstractNumId w:val="16"/>
  </w:num>
  <w:num w:numId="28" w16cid:durableId="1394349784">
    <w:abstractNumId w:val="14"/>
  </w:num>
  <w:num w:numId="29" w16cid:durableId="548566470">
    <w:abstractNumId w:val="11"/>
  </w:num>
  <w:num w:numId="30" w16cid:durableId="1899048993">
    <w:abstractNumId w:val="13"/>
  </w:num>
  <w:num w:numId="31" w16cid:durableId="1329090471">
    <w:abstractNumId w:val="51"/>
  </w:num>
  <w:num w:numId="32" w16cid:durableId="2075884370">
    <w:abstractNumId w:val="45"/>
  </w:num>
  <w:num w:numId="33" w16cid:durableId="106580147">
    <w:abstractNumId w:val="30"/>
  </w:num>
  <w:num w:numId="34" w16cid:durableId="1950963754">
    <w:abstractNumId w:val="15"/>
  </w:num>
  <w:num w:numId="35" w16cid:durableId="691568378">
    <w:abstractNumId w:val="21"/>
  </w:num>
  <w:num w:numId="36" w16cid:durableId="15205737">
    <w:abstractNumId w:val="31"/>
  </w:num>
  <w:num w:numId="37" w16cid:durableId="251201377">
    <w:abstractNumId w:val="39"/>
  </w:num>
  <w:num w:numId="38" w16cid:durableId="1601521099">
    <w:abstractNumId w:val="36"/>
  </w:num>
  <w:num w:numId="39" w16cid:durableId="1023630466">
    <w:abstractNumId w:val="24"/>
  </w:num>
  <w:num w:numId="40" w16cid:durableId="160122251">
    <w:abstractNumId w:val="25"/>
  </w:num>
  <w:num w:numId="41" w16cid:durableId="527840130">
    <w:abstractNumId w:val="42"/>
  </w:num>
  <w:num w:numId="42" w16cid:durableId="318315146">
    <w:abstractNumId w:val="43"/>
  </w:num>
  <w:num w:numId="43" w16cid:durableId="590622760">
    <w:abstractNumId w:val="20"/>
  </w:num>
  <w:num w:numId="44" w16cid:durableId="2145078943">
    <w:abstractNumId w:val="48"/>
  </w:num>
  <w:num w:numId="45" w16cid:durableId="1345277911">
    <w:abstractNumId w:val="23"/>
  </w:num>
  <w:num w:numId="46" w16cid:durableId="1129517488">
    <w:abstractNumId w:val="28"/>
  </w:num>
  <w:num w:numId="47" w16cid:durableId="1071804557">
    <w:abstractNumId w:val="27"/>
  </w:num>
  <w:num w:numId="48" w16cid:durableId="1206672204">
    <w:abstractNumId w:val="29"/>
  </w:num>
  <w:num w:numId="49" w16cid:durableId="325520428">
    <w:abstractNumId w:val="19"/>
  </w:num>
  <w:num w:numId="50" w16cid:durableId="999773527">
    <w:abstractNumId w:val="35"/>
  </w:num>
  <w:num w:numId="51" w16cid:durableId="220025155">
    <w:abstractNumId w:val="40"/>
  </w:num>
  <w:num w:numId="52" w16cid:durableId="15095574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5F0"/>
    <w:rsid w:val="0015074B"/>
    <w:rsid w:val="0029639D"/>
    <w:rsid w:val="002E3298"/>
    <w:rsid w:val="00326F90"/>
    <w:rsid w:val="003A0388"/>
    <w:rsid w:val="004C0780"/>
    <w:rsid w:val="00657507"/>
    <w:rsid w:val="00700C89"/>
    <w:rsid w:val="00AA1D8D"/>
    <w:rsid w:val="00AF36D2"/>
    <w:rsid w:val="00B329C3"/>
    <w:rsid w:val="00B47730"/>
    <w:rsid w:val="00CB0664"/>
    <w:rsid w:val="00CE33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ADD68"/>
  <w14:defaultImageDpi w14:val="300"/>
  <w15:docId w15:val="{991F2388-F387-7841-BD06-B1A5D9378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5F0"/>
    <w:rPr>
      <w:rFonts w:ascii="Aptos" w:hAnsi="Aptos"/>
    </w:rPr>
  </w:style>
  <w:style w:type="paragraph" w:styleId="Heading1">
    <w:name w:val="heading 1"/>
    <w:basedOn w:val="Normal"/>
    <w:next w:val="Normal"/>
    <w:link w:val="Heading1Char"/>
    <w:uiPriority w:val="9"/>
    <w:qFormat/>
    <w:rsid w:val="004C0780"/>
    <w:pPr>
      <w:keepNext/>
      <w:keepLines/>
      <w:spacing w:before="480" w:after="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4C0780"/>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AF36D2"/>
    <w:pPr>
      <w:keepNext/>
      <w:keepLines/>
      <w:spacing w:before="200" w:after="0"/>
      <w:outlineLvl w:val="2"/>
    </w:pPr>
    <w:rPr>
      <w:rFonts w:eastAsiaTheme="majorEastAsia" w:cstheme="majorBidi"/>
      <w:i/>
      <w:iCs/>
      <w:color w:val="4F81BD" w:themeColor="accent1"/>
      <w:sz w:val="24"/>
      <w:szCs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4C0780"/>
    <w:rPr>
      <w:rFonts w:asciiTheme="majorHAnsi" w:eastAsiaTheme="majorEastAsia" w:hAnsiTheme="majorHAnsi" w:cstheme="majorBidi"/>
      <w:b/>
      <w:bCs/>
      <w:color w:val="365F91" w:themeColor="accent1" w:themeShade="BF"/>
      <w:sz w:val="36"/>
      <w:szCs w:val="36"/>
    </w:rPr>
  </w:style>
  <w:style w:type="character" w:customStyle="1" w:styleId="Heading2Char">
    <w:name w:val="Heading 2 Char"/>
    <w:basedOn w:val="DefaultParagraphFont"/>
    <w:link w:val="Heading2"/>
    <w:uiPriority w:val="9"/>
    <w:rsid w:val="004C0780"/>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AF36D2"/>
    <w:rPr>
      <w:rFonts w:ascii="Aptos" w:eastAsiaTheme="majorEastAsia" w:hAnsi="Aptos" w:cstheme="majorBidi"/>
      <w:i/>
      <w:iCs/>
      <w:color w:val="4F81BD" w:themeColor="accent1"/>
      <w:sz w:val="24"/>
      <w:szCs w:val="24"/>
    </w:rPr>
  </w:style>
  <w:style w:type="paragraph" w:styleId="Title">
    <w:name w:val="Title"/>
    <w:basedOn w:val="Normal"/>
    <w:next w:val="Normal"/>
    <w:link w:val="TitleChar"/>
    <w:uiPriority w:val="10"/>
    <w:qFormat/>
    <w:rsid w:val="001115F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6"/>
      <w:szCs w:val="56"/>
    </w:rPr>
  </w:style>
  <w:style w:type="character" w:customStyle="1" w:styleId="TitleChar">
    <w:name w:val="Title Char"/>
    <w:basedOn w:val="DefaultParagraphFont"/>
    <w:link w:val="Title"/>
    <w:uiPriority w:val="10"/>
    <w:rsid w:val="001115F0"/>
    <w:rPr>
      <w:rFonts w:ascii="Aptos" w:eastAsiaTheme="majorEastAsia" w:hAnsi="Aptos" w:cstheme="majorBidi"/>
      <w:color w:val="17365D" w:themeColor="text2" w:themeShade="BF"/>
      <w:spacing w:val="5"/>
      <w:kern w:val="28"/>
      <w:sz w:val="56"/>
      <w:szCs w:val="56"/>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mpact">
    <w:name w:val="Compact"/>
    <w:basedOn w:val="BodyText"/>
    <w:qFormat/>
    <w:rsid w:val="004C0780"/>
    <w:pPr>
      <w:spacing w:before="36" w:after="36" w:line="240" w:lineRule="auto"/>
    </w:pPr>
    <w:rPr>
      <w:rFonts w:eastAsiaTheme="minorHAnsi"/>
      <w:sz w:val="24"/>
      <w:szCs w:val="24"/>
    </w:rPr>
  </w:style>
  <w:style w:type="table" w:customStyle="1" w:styleId="Table">
    <w:name w:val="Table"/>
    <w:semiHidden/>
    <w:unhideWhenUsed/>
    <w:qFormat/>
    <w:rsid w:val="004C0780"/>
    <w:pPr>
      <w:spacing w:line="240" w:lineRule="auto"/>
    </w:pPr>
    <w:rPr>
      <w:rFonts w:eastAsiaTheme="minorHAnsi"/>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TOC1">
    <w:name w:val="toc 1"/>
    <w:basedOn w:val="Normal"/>
    <w:next w:val="Normal"/>
    <w:autoRedefine/>
    <w:uiPriority w:val="39"/>
    <w:unhideWhenUsed/>
    <w:rsid w:val="001115F0"/>
    <w:pPr>
      <w:spacing w:before="120" w:after="0"/>
    </w:pPr>
    <w:rPr>
      <w:bCs/>
      <w:caps/>
    </w:rPr>
  </w:style>
  <w:style w:type="paragraph" w:styleId="TOC2">
    <w:name w:val="toc 2"/>
    <w:basedOn w:val="Normal"/>
    <w:next w:val="Normal"/>
    <w:autoRedefine/>
    <w:uiPriority w:val="39"/>
    <w:unhideWhenUsed/>
    <w:rsid w:val="001115F0"/>
    <w:pPr>
      <w:spacing w:after="0"/>
      <w:ind w:left="144"/>
    </w:pPr>
    <w:rPr>
      <w:rFonts w:cs="Times New Roman (Body CS)"/>
      <w:b/>
      <w:bCs/>
    </w:rPr>
  </w:style>
  <w:style w:type="paragraph" w:styleId="TOC3">
    <w:name w:val="toc 3"/>
    <w:basedOn w:val="Normal"/>
    <w:next w:val="Normal"/>
    <w:autoRedefine/>
    <w:uiPriority w:val="39"/>
    <w:unhideWhenUsed/>
    <w:rsid w:val="001115F0"/>
    <w:pPr>
      <w:spacing w:after="0"/>
      <w:ind w:left="288"/>
    </w:pPr>
    <w:rPr>
      <w:rFonts w:cs="Times New Roman (Body CS)"/>
      <w:i/>
    </w:rPr>
  </w:style>
  <w:style w:type="character" w:styleId="Hyperlink">
    <w:name w:val="Hyperlink"/>
    <w:basedOn w:val="DefaultParagraphFont"/>
    <w:uiPriority w:val="99"/>
    <w:unhideWhenUsed/>
    <w:rsid w:val="001115F0"/>
    <w:rPr>
      <w:color w:val="0000FF" w:themeColor="hyperlink"/>
      <w:u w:val="single"/>
    </w:rPr>
  </w:style>
  <w:style w:type="paragraph" w:styleId="TOC4">
    <w:name w:val="toc 4"/>
    <w:basedOn w:val="Normal"/>
    <w:next w:val="Normal"/>
    <w:autoRedefine/>
    <w:uiPriority w:val="39"/>
    <w:semiHidden/>
    <w:unhideWhenUsed/>
    <w:rsid w:val="001115F0"/>
    <w:pPr>
      <w:spacing w:after="0"/>
    </w:pPr>
  </w:style>
  <w:style w:type="paragraph" w:styleId="TOC5">
    <w:name w:val="toc 5"/>
    <w:basedOn w:val="Normal"/>
    <w:next w:val="Normal"/>
    <w:autoRedefine/>
    <w:uiPriority w:val="39"/>
    <w:semiHidden/>
    <w:unhideWhenUsed/>
    <w:rsid w:val="001115F0"/>
    <w:pPr>
      <w:spacing w:after="0"/>
    </w:pPr>
  </w:style>
  <w:style w:type="paragraph" w:styleId="TOC6">
    <w:name w:val="toc 6"/>
    <w:basedOn w:val="Normal"/>
    <w:next w:val="Normal"/>
    <w:autoRedefine/>
    <w:uiPriority w:val="39"/>
    <w:semiHidden/>
    <w:unhideWhenUsed/>
    <w:rsid w:val="001115F0"/>
    <w:pPr>
      <w:spacing w:after="0"/>
    </w:pPr>
  </w:style>
  <w:style w:type="paragraph" w:styleId="TOC7">
    <w:name w:val="toc 7"/>
    <w:basedOn w:val="Normal"/>
    <w:next w:val="Normal"/>
    <w:autoRedefine/>
    <w:uiPriority w:val="39"/>
    <w:semiHidden/>
    <w:unhideWhenUsed/>
    <w:rsid w:val="001115F0"/>
    <w:pPr>
      <w:spacing w:after="0"/>
    </w:pPr>
  </w:style>
  <w:style w:type="paragraph" w:styleId="TOC8">
    <w:name w:val="toc 8"/>
    <w:basedOn w:val="Normal"/>
    <w:next w:val="Normal"/>
    <w:autoRedefine/>
    <w:uiPriority w:val="39"/>
    <w:semiHidden/>
    <w:unhideWhenUsed/>
    <w:rsid w:val="001115F0"/>
    <w:pPr>
      <w:spacing w:after="0"/>
    </w:pPr>
  </w:style>
  <w:style w:type="paragraph" w:styleId="TOC9">
    <w:name w:val="toc 9"/>
    <w:basedOn w:val="Normal"/>
    <w:next w:val="Normal"/>
    <w:autoRedefine/>
    <w:uiPriority w:val="39"/>
    <w:semiHidden/>
    <w:unhideWhenUsed/>
    <w:rsid w:val="001115F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2959</Words>
  <Characters>16868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Nhan Tran</cp:lastModifiedBy>
  <cp:revision>5</cp:revision>
  <dcterms:created xsi:type="dcterms:W3CDTF">2013-12-23T23:15:00Z</dcterms:created>
  <dcterms:modified xsi:type="dcterms:W3CDTF">2025-06-20T06:25:00Z</dcterms:modified>
  <cp:category/>
</cp:coreProperties>
</file>