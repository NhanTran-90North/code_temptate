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3B2A8" w14:textId="77777777" w:rsidR="000E694B" w:rsidRDefault="00000000" w:rsidP="00EC05C8">
      <w:pPr>
        <w:pStyle w:val="Title"/>
      </w:pPr>
      <w:r>
        <w:t>Fixing Git Sync in VS Code</w:t>
      </w:r>
    </w:p>
    <w:p w14:paraId="5808CC42" w14:textId="09101866" w:rsidR="006F31C6" w:rsidRPr="006F31C6" w:rsidRDefault="006F31C6" w:rsidP="006F31C6">
      <w:pPr>
        <w:spacing w:after="0"/>
      </w:pPr>
      <w:r>
        <w:rPr>
          <w:noProof/>
        </w:rPr>
        <w:drawing>
          <wp:anchor distT="0" distB="0" distL="114300" distR="114300" simplePos="0" relativeHeight="251658240" behindDoc="0" locked="0" layoutInCell="1" allowOverlap="1" wp14:anchorId="772FA5E4" wp14:editId="303E6B95">
            <wp:simplePos x="0" y="0"/>
            <wp:positionH relativeFrom="column">
              <wp:posOffset>0</wp:posOffset>
            </wp:positionH>
            <wp:positionV relativeFrom="paragraph">
              <wp:posOffset>0</wp:posOffset>
            </wp:positionV>
            <wp:extent cx="1636889" cy="1818766"/>
            <wp:effectExtent l="0" t="0" r="1905" b="0"/>
            <wp:wrapSquare wrapText="bothSides"/>
            <wp:docPr id="75990858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8586" name="Picture 1" descr="A screenshot of a phone&#10;&#10;AI-generated content may be incorrect."/>
                    <pic:cNvPicPr/>
                  </pic:nvPicPr>
                  <pic:blipFill>
                    <a:blip r:embed="rId6"/>
                    <a:stretch>
                      <a:fillRect/>
                    </a:stretch>
                  </pic:blipFill>
                  <pic:spPr>
                    <a:xfrm>
                      <a:off x="0" y="0"/>
                      <a:ext cx="1636889" cy="1818766"/>
                    </a:xfrm>
                    <a:prstGeom prst="rect">
                      <a:avLst/>
                    </a:prstGeom>
                  </pic:spPr>
                </pic:pic>
              </a:graphicData>
            </a:graphic>
            <wp14:sizeRelH relativeFrom="page">
              <wp14:pctWidth>0</wp14:pctWidth>
            </wp14:sizeRelH>
            <wp14:sizeRelV relativeFrom="page">
              <wp14:pctHeight>0</wp14:pctHeight>
            </wp14:sizeRelV>
          </wp:anchor>
        </w:drawing>
      </w:r>
      <w:r w:rsidRPr="006F31C6">
        <w:t xml:space="preserve">In VS Code, this popup indicates that Git tried to sync with the remote repository on GitHub but failed. The error typically happens when the local repository doesn’t have a remote configured, when authentication with GitHub fails, or when the current branch isn’t properly linked to a remote branch. In </w:t>
      </w:r>
      <w:r>
        <w:t>this</w:t>
      </w:r>
      <w:r w:rsidRPr="006F31C6">
        <w:t xml:space="preserve"> case, the issue is that no remote named origin exists, so VS Code doesn’t know where to push or pull changes. To fix it, you need to add the correct remote URL for your GitHub repository and set your local branch to track it.</w:t>
      </w:r>
    </w:p>
    <w:p w14:paraId="44864C09" w14:textId="77777777" w:rsidR="00C775A4" w:rsidRDefault="00C775A4" w:rsidP="00C775A4">
      <w:pPr>
        <w:spacing w:after="0"/>
      </w:pPr>
    </w:p>
    <w:p w14:paraId="5E5D24AD" w14:textId="6F1FCCB5" w:rsidR="00C775A4" w:rsidRDefault="00000000" w:rsidP="00C775A4">
      <w:pPr>
        <w:pStyle w:val="Heading1"/>
      </w:pPr>
      <w:r>
        <w:t>A. Make sure you’re in the repo</w:t>
      </w:r>
    </w:p>
    <w:p w14:paraId="2FFE04FB" w14:textId="1528624E" w:rsidR="00E23793" w:rsidRPr="00E23793" w:rsidRDefault="000D3E44" w:rsidP="00E23793">
      <w:r>
        <w:t xml:space="preserve">Note: </w:t>
      </w:r>
      <w:r w:rsidR="00E23793">
        <w:t xml:space="preserve">Replace </w:t>
      </w:r>
      <w:r>
        <w:t xml:space="preserve">all </w:t>
      </w:r>
      <w:r w:rsidR="00E23793">
        <w:t xml:space="preserve">cd </w:t>
      </w:r>
      <w:r>
        <w:t xml:space="preserve">command with the actual path </w:t>
      </w:r>
      <w:proofErr w:type="spellStart"/>
      <w:r>
        <w:t>e.g</w:t>
      </w:r>
      <w:proofErr w:type="spellEnd"/>
      <w:r>
        <w:t xml:space="preserve">, cd </w:t>
      </w:r>
      <w:r w:rsidR="00E23793">
        <w:t>&lt;</w:t>
      </w:r>
      <w:proofErr w:type="spellStart"/>
      <w:r w:rsidR="00E23793">
        <w:t>local_path</w:t>
      </w:r>
      <w:proofErr w:type="spellEnd"/>
      <w:r w:rsidR="00E23793">
        <w:t>&gt;</w:t>
      </w:r>
    </w:p>
    <w:p w14:paraId="3A311A78" w14:textId="3654D9F0" w:rsidR="00C775A4" w:rsidRPr="00C775A4" w:rsidRDefault="00000000" w:rsidP="00C775A4">
      <w:pPr>
        <w:shd w:val="clear" w:color="auto" w:fill="D9D9D9" w:themeFill="background1" w:themeFillShade="D9"/>
        <w:spacing w:before="40" w:after="40"/>
        <w:rPr>
          <w:rFonts w:ascii="Menlo" w:hAnsi="Menlo" w:cs="Menlo"/>
        </w:rPr>
      </w:pPr>
      <w:r w:rsidRPr="00C775A4">
        <w:rPr>
          <w:rFonts w:ascii="Menlo" w:hAnsi="Menlo" w:cs="Menlo"/>
        </w:rPr>
        <w:t>cd /home/</w:t>
      </w:r>
      <w:proofErr w:type="spellStart"/>
      <w:r w:rsidRPr="00C775A4">
        <w:rPr>
          <w:rFonts w:ascii="Menlo" w:hAnsi="Menlo" w:cs="Menlo"/>
        </w:rPr>
        <w:t>ntran</w:t>
      </w:r>
      <w:proofErr w:type="spellEnd"/>
      <w:r w:rsidRPr="00C775A4">
        <w:rPr>
          <w:rFonts w:ascii="Menlo" w:hAnsi="Menlo" w:cs="Menlo"/>
        </w:rPr>
        <w:t>/Desktop/</w:t>
      </w:r>
      <w:proofErr w:type="spellStart"/>
      <w:r w:rsidRPr="00C775A4">
        <w:rPr>
          <w:rFonts w:ascii="Menlo" w:hAnsi="Menlo" w:cs="Menlo"/>
        </w:rPr>
        <w:t>andis</w:t>
      </w:r>
      <w:proofErr w:type="spellEnd"/>
      <w:r w:rsidRPr="00C775A4">
        <w:rPr>
          <w:rFonts w:ascii="Menlo" w:hAnsi="Menlo" w:cs="Menlo"/>
        </w:rPr>
        <w:t>-all-stars</w:t>
      </w:r>
    </w:p>
    <w:p w14:paraId="219CA9E1" w14:textId="77777777" w:rsidR="00C775A4" w:rsidRPr="00C775A4" w:rsidRDefault="00000000" w:rsidP="00C775A4">
      <w:pPr>
        <w:shd w:val="clear" w:color="auto" w:fill="D9D9D9" w:themeFill="background1" w:themeFillShade="D9"/>
        <w:spacing w:before="40" w:after="40"/>
        <w:rPr>
          <w:rFonts w:ascii="Menlo" w:hAnsi="Menlo" w:cs="Menlo"/>
        </w:rPr>
      </w:pPr>
      <w:r w:rsidRPr="00C775A4">
        <w:rPr>
          <w:rFonts w:ascii="Menlo" w:hAnsi="Menlo" w:cs="Menlo"/>
        </w:rPr>
        <w:t>git rev-parse --is-inside-work-tree</w:t>
      </w:r>
    </w:p>
    <w:p w14:paraId="61D747EB" w14:textId="77777777" w:rsidR="00C775A4" w:rsidRPr="00C775A4" w:rsidRDefault="00000000" w:rsidP="00C775A4">
      <w:pPr>
        <w:shd w:val="clear" w:color="auto" w:fill="D9D9D9" w:themeFill="background1" w:themeFillShade="D9"/>
        <w:spacing w:before="40" w:after="40"/>
        <w:rPr>
          <w:rFonts w:ascii="Menlo" w:hAnsi="Menlo" w:cs="Menlo"/>
        </w:rPr>
      </w:pPr>
      <w:r w:rsidRPr="00C775A4">
        <w:rPr>
          <w:rFonts w:ascii="Menlo" w:hAnsi="Menlo" w:cs="Menlo"/>
        </w:rPr>
        <w:t xml:space="preserve"># should </w:t>
      </w:r>
      <w:proofErr w:type="gramStart"/>
      <w:r w:rsidRPr="00C775A4">
        <w:rPr>
          <w:rFonts w:ascii="Menlo" w:hAnsi="Menlo" w:cs="Menlo"/>
        </w:rPr>
        <w:t>print:</w:t>
      </w:r>
      <w:proofErr w:type="gramEnd"/>
      <w:r w:rsidRPr="00C775A4">
        <w:rPr>
          <w:rFonts w:ascii="Menlo" w:hAnsi="Menlo" w:cs="Menlo"/>
        </w:rPr>
        <w:t xml:space="preserve"> true</w:t>
      </w:r>
    </w:p>
    <w:p w14:paraId="6E780E27" w14:textId="0B8FA5DD" w:rsidR="00C775A4" w:rsidRDefault="00C775A4" w:rsidP="00C775A4">
      <w:pPr>
        <w:spacing w:after="0"/>
      </w:pPr>
    </w:p>
    <w:p w14:paraId="762420A8" w14:textId="77777777" w:rsidR="00C775A4" w:rsidRDefault="00000000">
      <w:r>
        <w:t>If that prints `true`, continue with B.</w:t>
      </w:r>
    </w:p>
    <w:p w14:paraId="5EC69B0D" w14:textId="610AED8F" w:rsidR="00C775A4" w:rsidRDefault="00000000" w:rsidP="00C775A4">
      <w:r>
        <w:t>If it errors, this folder isn’t a Git repo yet—jump to C.</w:t>
      </w:r>
    </w:p>
    <w:p w14:paraId="55FA5D81" w14:textId="77777777" w:rsidR="00C775A4" w:rsidRDefault="00000000" w:rsidP="00C775A4">
      <w:pPr>
        <w:pStyle w:val="Heading1"/>
      </w:pPr>
      <w:r>
        <w:t>B. Repo already initialized, just missing the remote</w:t>
      </w:r>
    </w:p>
    <w:p w14:paraId="2FC68D81" w14:textId="7B4863DB" w:rsidR="00C775A4" w:rsidRDefault="00000000">
      <w:r>
        <w:t>Add the remote and set upstream, then pull/push:</w:t>
      </w:r>
    </w:p>
    <w:p w14:paraId="04CD628E" w14:textId="77777777" w:rsidR="00C775A4" w:rsidRDefault="00000000" w:rsidP="00C775A4">
      <w:pPr>
        <w:pStyle w:val="code"/>
      </w:pPr>
      <w:r>
        <w:t>git remote add origin https://github.com/AndiSchmid-90North/andis-all-stars.git</w:t>
      </w:r>
    </w:p>
    <w:p w14:paraId="05EF1C5E" w14:textId="77777777" w:rsidR="00C775A4" w:rsidRDefault="00000000" w:rsidP="00C775A4">
      <w:pPr>
        <w:pStyle w:val="code"/>
      </w:pPr>
      <w:r>
        <w:t>git fetch origin</w:t>
      </w:r>
    </w:p>
    <w:p w14:paraId="03553ED5" w14:textId="77777777" w:rsidR="00C775A4" w:rsidRDefault="00000000" w:rsidP="00C775A4">
      <w:pPr>
        <w:pStyle w:val="code"/>
      </w:pPr>
      <w:r>
        <w:t>git checkout -B main</w:t>
      </w:r>
    </w:p>
    <w:p w14:paraId="6AC3DDA0" w14:textId="77777777" w:rsidR="00C775A4" w:rsidRDefault="00000000" w:rsidP="00C775A4">
      <w:pPr>
        <w:pStyle w:val="code"/>
      </w:pPr>
      <w:r>
        <w:t>git branch --set-upstream-to=origin/main</w:t>
      </w:r>
    </w:p>
    <w:p w14:paraId="41A7AC74" w14:textId="77777777" w:rsidR="00C775A4" w:rsidRDefault="00000000" w:rsidP="00C775A4">
      <w:pPr>
        <w:pStyle w:val="code"/>
      </w:pPr>
      <w:r>
        <w:t>git pull --rebase</w:t>
      </w:r>
    </w:p>
    <w:p w14:paraId="1A308546" w14:textId="77777777" w:rsidR="00C775A4" w:rsidRDefault="00000000" w:rsidP="00C775A4">
      <w:pPr>
        <w:pStyle w:val="code"/>
      </w:pPr>
      <w:r>
        <w:t>git push</w:t>
      </w:r>
    </w:p>
    <w:p w14:paraId="05668085" w14:textId="77777777" w:rsidR="00C775A4" w:rsidRDefault="00C775A4"/>
    <w:p w14:paraId="38703436" w14:textId="77777777" w:rsidR="00C775A4" w:rsidRDefault="00000000">
      <w:r>
        <w:t xml:space="preserve">- If you get prompted for a password on HTTPS, use a GitHub Personal Access Token (PAT) as the password.  </w:t>
      </w:r>
    </w:p>
    <w:p w14:paraId="7F05864B" w14:textId="77777777" w:rsidR="00C775A4" w:rsidRDefault="00000000">
      <w:r>
        <w:t>- Prefer SSH? Use:</w:t>
      </w:r>
    </w:p>
    <w:p w14:paraId="568BDD85" w14:textId="77777777" w:rsidR="00C775A4" w:rsidRDefault="00000000" w:rsidP="00C775A4">
      <w:pPr>
        <w:pStyle w:val="code"/>
      </w:pPr>
      <w:r>
        <w:lastRenderedPageBreak/>
        <w:t xml:space="preserve">  git remote set-</w:t>
      </w:r>
      <w:proofErr w:type="spellStart"/>
      <w:r>
        <w:t>url</w:t>
      </w:r>
      <w:proofErr w:type="spellEnd"/>
      <w:r>
        <w:t xml:space="preserve"> origin </w:t>
      </w:r>
      <w:proofErr w:type="gramStart"/>
      <w:r>
        <w:t>git@github.com:AndiSchmid-90North/</w:t>
      </w:r>
      <w:proofErr w:type="spellStart"/>
      <w:r>
        <w:t>andis</w:t>
      </w:r>
      <w:proofErr w:type="spellEnd"/>
      <w:r>
        <w:t>-all-</w:t>
      </w:r>
      <w:proofErr w:type="spellStart"/>
      <w:r>
        <w:t>stars.git</w:t>
      </w:r>
      <w:proofErr w:type="spellEnd"/>
      <w:proofErr w:type="gramEnd"/>
    </w:p>
    <w:p w14:paraId="70B86E41" w14:textId="77777777" w:rsidR="00C775A4" w:rsidRDefault="00C775A4"/>
    <w:p w14:paraId="0E788AFD" w14:textId="77777777" w:rsidR="00C775A4" w:rsidRDefault="00000000" w:rsidP="00EC05C8">
      <w:pPr>
        <w:pStyle w:val="Heading1"/>
      </w:pPr>
      <w:r>
        <w:t xml:space="preserve">C. Folder isn’t a </w:t>
      </w:r>
      <w:proofErr w:type="spellStart"/>
      <w:r>
        <w:t>Git</w:t>
      </w:r>
      <w:proofErr w:type="spellEnd"/>
      <w:r>
        <w:t xml:space="preserve"> repo yet (initialize and connect)</w:t>
      </w:r>
    </w:p>
    <w:p w14:paraId="521EF5F2" w14:textId="77777777" w:rsidR="00C775A4" w:rsidRDefault="00000000">
      <w:r>
        <w:t>------------------------------------------------------</w:t>
      </w:r>
    </w:p>
    <w:p w14:paraId="655970F9" w14:textId="77777777" w:rsidR="00C775A4" w:rsidRDefault="00000000" w:rsidP="00EC05C8">
      <w:pPr>
        <w:pStyle w:val="code"/>
      </w:pPr>
      <w:r>
        <w:t>cd /home/</w:t>
      </w:r>
      <w:proofErr w:type="spellStart"/>
      <w:r>
        <w:t>ntran</w:t>
      </w:r>
      <w:proofErr w:type="spellEnd"/>
      <w:r>
        <w:t>/Desktop/</w:t>
      </w:r>
      <w:proofErr w:type="spellStart"/>
      <w:r>
        <w:t>andis</w:t>
      </w:r>
      <w:proofErr w:type="spellEnd"/>
      <w:r>
        <w:t>-all-stars</w:t>
      </w:r>
    </w:p>
    <w:p w14:paraId="1EE5A8B1" w14:textId="77777777" w:rsidR="00C775A4" w:rsidRDefault="00000000" w:rsidP="00EC05C8">
      <w:pPr>
        <w:pStyle w:val="code"/>
      </w:pPr>
      <w:r>
        <w:t xml:space="preserve">git </w:t>
      </w:r>
      <w:proofErr w:type="spellStart"/>
      <w:r>
        <w:t>init</w:t>
      </w:r>
      <w:proofErr w:type="spellEnd"/>
    </w:p>
    <w:p w14:paraId="72338139" w14:textId="77777777" w:rsidR="00C775A4" w:rsidRDefault="00000000" w:rsidP="00EC05C8">
      <w:pPr>
        <w:pStyle w:val="code"/>
      </w:pPr>
      <w:r>
        <w:t xml:space="preserve">git </w:t>
      </w:r>
      <w:proofErr w:type="gramStart"/>
      <w:r>
        <w:t>add .</w:t>
      </w:r>
      <w:proofErr w:type="gramEnd"/>
    </w:p>
    <w:p w14:paraId="0F975C29" w14:textId="77777777" w:rsidR="00C775A4" w:rsidRDefault="00000000" w:rsidP="00EC05C8">
      <w:pPr>
        <w:pStyle w:val="code"/>
      </w:pPr>
      <w:r>
        <w:t>git commit -m "Initial commit"</w:t>
      </w:r>
    </w:p>
    <w:p w14:paraId="5DC3E250" w14:textId="77777777" w:rsidR="00C775A4" w:rsidRDefault="00000000" w:rsidP="00EC05C8">
      <w:pPr>
        <w:pStyle w:val="code"/>
      </w:pPr>
      <w:r>
        <w:t>git remote add origin https://github.com/AndiSchmid-90North/andis-all-stars.git</w:t>
      </w:r>
    </w:p>
    <w:p w14:paraId="7E2C7940" w14:textId="77777777" w:rsidR="00C775A4" w:rsidRDefault="00000000" w:rsidP="00EC05C8">
      <w:pPr>
        <w:pStyle w:val="code"/>
      </w:pPr>
      <w:r>
        <w:t>git checkout -B main</w:t>
      </w:r>
    </w:p>
    <w:p w14:paraId="7867C20B" w14:textId="77777777" w:rsidR="00C775A4" w:rsidRDefault="00000000" w:rsidP="00EC05C8">
      <w:pPr>
        <w:pStyle w:val="code"/>
      </w:pPr>
      <w:r>
        <w:t>git push -u origin main   # first push sets upstream</w:t>
      </w:r>
    </w:p>
    <w:p w14:paraId="7E826D46" w14:textId="77777777" w:rsidR="00C775A4" w:rsidRDefault="00C775A4"/>
    <w:p w14:paraId="5EAC5296" w14:textId="77777777" w:rsidR="00C775A4" w:rsidRDefault="00000000">
      <w:r>
        <w:t>If the GitHub repo already has commits and you need to pull them into your new local repo, do this instead of the last two lines (you may need to resolve conflicts):</w:t>
      </w:r>
    </w:p>
    <w:p w14:paraId="72F820A2" w14:textId="77777777" w:rsidR="00C775A4" w:rsidRDefault="00C775A4"/>
    <w:p w14:paraId="51647A8F" w14:textId="77777777" w:rsidR="00C775A4" w:rsidRDefault="00000000" w:rsidP="00EC05C8">
      <w:pPr>
        <w:pStyle w:val="code"/>
      </w:pPr>
      <w:r>
        <w:t>git fetch origin</w:t>
      </w:r>
    </w:p>
    <w:p w14:paraId="2D041F2E" w14:textId="77777777" w:rsidR="00C775A4" w:rsidRDefault="00000000" w:rsidP="00EC05C8">
      <w:pPr>
        <w:pStyle w:val="code"/>
      </w:pPr>
      <w:r>
        <w:t xml:space="preserve">git pull --rebase origin </w:t>
      </w:r>
      <w:proofErr w:type="gramStart"/>
      <w:r>
        <w:t>main  #</w:t>
      </w:r>
      <w:proofErr w:type="gramEnd"/>
      <w:r>
        <w:t xml:space="preserve"> add --allow-unrelated-histories if needed</w:t>
      </w:r>
    </w:p>
    <w:p w14:paraId="61FAC2E7" w14:textId="77777777" w:rsidR="00C775A4" w:rsidRDefault="00000000" w:rsidP="00EC05C8">
      <w:pPr>
        <w:pStyle w:val="code"/>
      </w:pPr>
      <w:r>
        <w:t>git push -u origin main</w:t>
      </w:r>
    </w:p>
    <w:p w14:paraId="58A95D8C" w14:textId="77777777" w:rsidR="00C775A4" w:rsidRDefault="00C775A4"/>
    <w:p w14:paraId="064A652B" w14:textId="77777777" w:rsidR="00C775A4" w:rsidRDefault="00000000" w:rsidP="00EC05C8">
      <w:pPr>
        <w:pStyle w:val="Heading1"/>
      </w:pPr>
      <w:r>
        <w:t>D. In VS Code (optional, GUI path)</w:t>
      </w:r>
    </w:p>
    <w:p w14:paraId="1802A79F" w14:textId="77777777" w:rsidR="00C775A4" w:rsidRDefault="00000000">
      <w:r>
        <w:t>1. Source Control panel → Initialize Repository (if needed).</w:t>
      </w:r>
    </w:p>
    <w:p w14:paraId="4F2938C6" w14:textId="77777777" w:rsidR="00C775A4" w:rsidRDefault="00000000">
      <w:r>
        <w:t>2. Command Palette → Git: Add Remote → paste repo URL.</w:t>
      </w:r>
    </w:p>
    <w:p w14:paraId="2A347C07" w14:textId="77777777" w:rsidR="00C775A4" w:rsidRDefault="00000000">
      <w:r>
        <w:t>3. Command Palette → Git: Fetch, then Git: Pull and Git: Push.</w:t>
      </w:r>
    </w:p>
    <w:p w14:paraId="65893138" w14:textId="77777777" w:rsidR="00C775A4" w:rsidRDefault="00C775A4"/>
    <w:p w14:paraId="2F3C1E30" w14:textId="77777777" w:rsidR="00C775A4" w:rsidRDefault="00000000">
      <w:r>
        <w:t>If you hit another error (auth, permissions, merge conflicts), paste the exact message from “Show Command Output” and I’ll give you the next precise command to run.</w:t>
      </w:r>
    </w:p>
    <w:p w14:paraId="5BF9B391" w14:textId="5B322ED9" w:rsidR="000E694B" w:rsidRDefault="000E694B"/>
    <w:sectPr w:rsidR="000E69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915177">
    <w:abstractNumId w:val="8"/>
  </w:num>
  <w:num w:numId="2" w16cid:durableId="1872065179">
    <w:abstractNumId w:val="6"/>
  </w:num>
  <w:num w:numId="3" w16cid:durableId="1248885528">
    <w:abstractNumId w:val="5"/>
  </w:num>
  <w:num w:numId="4" w16cid:durableId="1386568669">
    <w:abstractNumId w:val="4"/>
  </w:num>
  <w:num w:numId="5" w16cid:durableId="1606615168">
    <w:abstractNumId w:val="7"/>
  </w:num>
  <w:num w:numId="6" w16cid:durableId="1979534957">
    <w:abstractNumId w:val="3"/>
  </w:num>
  <w:num w:numId="7" w16cid:durableId="1739666795">
    <w:abstractNumId w:val="2"/>
  </w:num>
  <w:num w:numId="8" w16cid:durableId="957219903">
    <w:abstractNumId w:val="1"/>
  </w:num>
  <w:num w:numId="9" w16cid:durableId="155165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3E44"/>
    <w:rsid w:val="000E694B"/>
    <w:rsid w:val="0015074B"/>
    <w:rsid w:val="0029639D"/>
    <w:rsid w:val="00326F90"/>
    <w:rsid w:val="003C1D03"/>
    <w:rsid w:val="006F31C6"/>
    <w:rsid w:val="0080413E"/>
    <w:rsid w:val="00AA1D8D"/>
    <w:rsid w:val="00B47730"/>
    <w:rsid w:val="00C775A4"/>
    <w:rsid w:val="00CB0664"/>
    <w:rsid w:val="00E23793"/>
    <w:rsid w:val="00EC05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5B70B"/>
  <w14:defaultImageDpi w14:val="300"/>
  <w15:docId w15:val="{3FFFF369-9588-AE42-82F9-96AFCE01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A4"/>
    <w:rPr>
      <w:rFonts w:asciiTheme="majorHAnsi" w:hAnsiTheme="majorHAnsi"/>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Normal"/>
    <w:autoRedefine/>
    <w:qFormat/>
    <w:rsid w:val="00C775A4"/>
    <w:pPr>
      <w:shd w:val="clear" w:color="auto" w:fill="D9D9D9" w:themeFill="background1" w:themeFillShade="D9"/>
      <w:spacing w:before="40" w:after="40"/>
    </w:pPr>
    <w:rPr>
      <w:rFonts w:ascii="Menlo" w:hAnsi="Menlo" w:cs="Menl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Nhan (NYC-90N)</cp:lastModifiedBy>
  <cp:revision>7</cp:revision>
  <dcterms:created xsi:type="dcterms:W3CDTF">2013-12-23T23:15:00Z</dcterms:created>
  <dcterms:modified xsi:type="dcterms:W3CDTF">2025-09-03T16:57:00Z</dcterms:modified>
  <cp:category/>
</cp:coreProperties>
</file>